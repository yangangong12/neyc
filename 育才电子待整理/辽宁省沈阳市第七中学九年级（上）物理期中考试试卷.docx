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2"/>
        </w:rPr>
      </w:pPr>
      <w:r>
        <w:rPr>
          <w:rFonts w:ascii="Times New Roman"/>
          <w:sz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12141200</wp:posOffset>
            </wp:positionH>
            <wp:positionV relativeFrom="topMargin">
              <wp:posOffset>11087100</wp:posOffset>
            </wp:positionV>
            <wp:extent cx="444500" cy="342900"/>
            <wp:effectExtent l="0" t="0" r="0" b="0"/>
            <wp:wrapNone/>
            <wp:docPr id="100096" name="图片 100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6" name="图片 10009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Times New Roman"/>
          <w:sz w:val="22"/>
        </w:rPr>
      </w:pPr>
    </w:p>
    <w:p>
      <w:pPr>
        <w:pStyle w:val="5"/>
        <w:rPr>
          <w:rFonts w:ascii="Times New Roman"/>
          <w:sz w:val="22"/>
        </w:rPr>
      </w:pPr>
    </w:p>
    <w:p>
      <w:pPr>
        <w:pStyle w:val="5"/>
        <w:rPr>
          <w:rFonts w:ascii="Times New Roman"/>
          <w:sz w:val="22"/>
        </w:rPr>
      </w:pPr>
    </w:p>
    <w:p>
      <w:pPr>
        <w:pStyle w:val="5"/>
        <w:rPr>
          <w:rFonts w:ascii="Times New Roman"/>
          <w:sz w:val="22"/>
        </w:rPr>
      </w:pPr>
    </w:p>
    <w:p>
      <w:pPr>
        <w:pStyle w:val="5"/>
        <w:spacing w:before="5"/>
        <w:rPr>
          <w:rFonts w:ascii="Times New Roman"/>
          <w:sz w:val="25"/>
        </w:rPr>
      </w:pPr>
    </w:p>
    <w:p>
      <w:pPr>
        <w:pStyle w:val="5"/>
        <w:ind w:left="140"/>
      </w:pPr>
      <w:r>
        <w:drawing>
          <wp:inline distT="0" distB="0" distL="0" distR="0">
            <wp:extent cx="254000" cy="254000"/>
            <wp:effectExtent l="0" t="0" r="0" b="0"/>
            <wp:docPr id="100099" name="图片 100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9" name="图片 10009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注意事项：</w:t>
      </w:r>
    </w:p>
    <w:p>
      <w:pPr>
        <w:pStyle w:val="2"/>
        <w:spacing w:before="106"/>
      </w:pPr>
      <w:r>
        <w:rPr>
          <w:b w:val="0"/>
        </w:rPr>
        <w:br w:type="column"/>
      </w:r>
      <w:r>
        <w:rPr>
          <w:rFonts w:ascii="Times New Roman" w:eastAsia="Times New Roman"/>
        </w:rPr>
        <w:t xml:space="preserve">2020-2021 </w:t>
      </w:r>
      <w:r>
        <w:t>学年度（上）九年级期中质量监测</w:t>
      </w:r>
    </w:p>
    <w:p>
      <w:pPr>
        <w:pStyle w:val="3"/>
      </w:pPr>
      <w:r>
        <w:rPr>
          <w:rFonts w:ascii="Times New Roman" w:eastAsia="Times New Roman"/>
        </w:rPr>
        <w:t xml:space="preserve">7 </w:t>
      </w:r>
      <w:r>
        <w:t>中 物理试卷</w:t>
      </w:r>
    </w:p>
    <w:p>
      <w:pPr>
        <w:pStyle w:val="4"/>
        <w:spacing w:before="36"/>
        <w:ind w:left="83" w:right="14"/>
        <w:jc w:val="center"/>
        <w:rPr>
          <w:rFonts w:ascii="Times New Roman" w:eastAsia="Times New Roman"/>
        </w:rPr>
      </w:pPr>
      <w:r>
        <w:t xml:space="preserve">物理试题满分 </w:t>
      </w:r>
      <w:r>
        <w:rPr>
          <w:rFonts w:ascii="Times New Roman" w:eastAsia="Times New Roman"/>
        </w:rPr>
        <w:t xml:space="preserve">85 </w:t>
      </w:r>
      <w:r>
        <w:t xml:space="preserve">分，考试时间 </w:t>
      </w:r>
      <w:r>
        <w:rPr>
          <w:rFonts w:ascii="Times New Roman" w:eastAsia="Times New Roman"/>
        </w:rPr>
        <w:t xml:space="preserve">85 </w:t>
      </w:r>
      <w:r>
        <w:t>分钟</w:t>
      </w:r>
      <w:r>
        <w:rPr>
          <w:rFonts w:ascii="Times New Roman" w:eastAsia="Times New Roman"/>
        </w:rPr>
        <w:t>.</w:t>
      </w:r>
    </w:p>
    <w:p>
      <w:pPr>
        <w:pStyle w:val="5"/>
        <w:tabs>
          <w:tab w:val="left" w:pos="8492"/>
        </w:tabs>
        <w:spacing w:before="69" w:line="314" w:lineRule="exact"/>
        <w:ind w:left="140"/>
      </w:pPr>
      <w:r>
        <w:br w:type="column"/>
      </w:r>
      <w:r>
        <w:rPr>
          <w:rFonts w:ascii="Times New Roman" w:eastAsia="Times New Roman"/>
        </w:rPr>
        <w:t>4.</w:t>
      </w:r>
      <w:r>
        <w:t>家</w:t>
      </w:r>
      <w:r>
        <w:rPr>
          <w:spacing w:val="-3"/>
        </w:rPr>
        <w:t>庭</w:t>
      </w:r>
      <w:r>
        <w:t>照</w:t>
      </w:r>
      <w:r>
        <w:rPr>
          <w:spacing w:val="-3"/>
        </w:rPr>
        <w:t>明</w:t>
      </w:r>
      <w:r>
        <w:t>、</w:t>
      </w:r>
      <w:r>
        <w:rPr>
          <w:spacing w:val="-3"/>
        </w:rPr>
        <w:t>城</w:t>
      </w:r>
      <w:r>
        <w:t>市</w:t>
      </w:r>
      <w:r>
        <w:rPr>
          <w:spacing w:val="-3"/>
        </w:rPr>
        <w:t>亮</w:t>
      </w:r>
      <w:r>
        <w:t>化</w:t>
      </w:r>
      <w:r>
        <w:rPr>
          <w:spacing w:val="-3"/>
        </w:rPr>
        <w:t>等</w:t>
      </w:r>
      <w:r>
        <w:t>使用</w:t>
      </w:r>
      <w:r>
        <w:rPr>
          <w:spacing w:val="-3"/>
        </w:rPr>
        <w:t>了</w:t>
      </w:r>
      <w:r>
        <w:t>大</w:t>
      </w:r>
      <w:r>
        <w:rPr>
          <w:spacing w:val="-3"/>
        </w:rPr>
        <w:t>量</w:t>
      </w:r>
      <w:r>
        <w:t>的</w:t>
      </w:r>
      <w:r>
        <w:rPr>
          <w:spacing w:val="-3"/>
        </w:rPr>
        <w:t>发</w:t>
      </w:r>
      <w:r>
        <w:t>光</w:t>
      </w:r>
      <w:r>
        <w:rPr>
          <w:spacing w:val="-3"/>
        </w:rPr>
        <w:t>二</w:t>
      </w:r>
      <w:r>
        <w:t>极</w:t>
      </w:r>
      <w:r>
        <w:rPr>
          <w:spacing w:val="-3"/>
        </w:rPr>
        <w:t>管</w:t>
      </w:r>
      <w:r>
        <w:t>作为</w:t>
      </w:r>
      <w:r>
        <w:rPr>
          <w:spacing w:val="-3"/>
        </w:rPr>
        <w:t>光</w:t>
      </w:r>
      <w:r>
        <w:t>源</w:t>
      </w:r>
      <w:r>
        <w:rPr>
          <w:spacing w:val="-3"/>
        </w:rPr>
        <w:t>，</w:t>
      </w:r>
      <w:r>
        <w:t>发</w:t>
      </w:r>
      <w:r>
        <w:rPr>
          <w:spacing w:val="-3"/>
        </w:rPr>
        <w:t>光</w:t>
      </w:r>
      <w:r>
        <w:t>二</w:t>
      </w:r>
      <w:r>
        <w:rPr>
          <w:spacing w:val="-3"/>
        </w:rPr>
        <w:t>极</w:t>
      </w:r>
      <w:r>
        <w:t>管</w:t>
      </w:r>
      <w:r>
        <w:rPr>
          <w:spacing w:val="-3"/>
        </w:rPr>
        <w:t>的</w:t>
      </w:r>
      <w:r>
        <w:t>主要</w:t>
      </w:r>
      <w:r>
        <w:rPr>
          <w:spacing w:val="-3"/>
        </w:rPr>
        <w:t>材</w:t>
      </w:r>
      <w:r>
        <w:t>料</w:t>
      </w:r>
      <w:r>
        <w:rPr>
          <w:spacing w:val="-3"/>
        </w:rPr>
        <w:t>是</w:t>
      </w:r>
      <w:r>
        <w:t>（</w:t>
      </w:r>
      <w:r>
        <w:tab/>
      </w:r>
      <w:r>
        <w:t>）</w:t>
      </w:r>
    </w:p>
    <w:p>
      <w:pPr>
        <w:pStyle w:val="5"/>
        <w:spacing w:line="237" w:lineRule="auto"/>
        <w:ind w:left="140" w:right="7987"/>
      </w:pPr>
      <w:r>
        <w:rPr>
          <w:rFonts w:ascii="Times New Roman" w:eastAsia="Times New Roman"/>
        </w:rPr>
        <w:t>A</w:t>
      </w:r>
      <w:r>
        <w:t>．导体</w:t>
      </w:r>
      <w:r>
        <w:rPr>
          <w:rFonts w:ascii="Times New Roman" w:eastAsia="Times New Roman"/>
        </w:rPr>
        <w:t>B</w:t>
      </w:r>
      <w:r>
        <w:t>．半导体</w:t>
      </w:r>
      <w:r>
        <w:rPr>
          <w:rFonts w:ascii="Times New Roman" w:eastAsia="Times New Roman"/>
        </w:rPr>
        <w:t>C</w:t>
      </w:r>
      <w:r>
        <w:t>．超导体</w:t>
      </w:r>
      <w:r>
        <w:rPr>
          <w:rFonts w:ascii="Times New Roman" w:eastAsia="Times New Roman"/>
        </w:rPr>
        <w:t>D</w:t>
      </w:r>
      <w:r>
        <w:t>．绝缘体</w:t>
      </w:r>
    </w:p>
    <w:p>
      <w:pPr>
        <w:spacing w:line="237" w:lineRule="auto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type w:val="continuous"/>
          <w:pgSz w:w="20640" w:h="14580" w:orient="landscape"/>
          <w:pgMar w:top="1360" w:right="1120" w:bottom="280" w:left="1300" w:header="720" w:footer="720" w:gutter="0"/>
          <w:cols w:equalWidth="0" w:num="3">
            <w:col w:w="1194" w:space="40"/>
            <w:col w:w="6409" w:space="1449"/>
            <w:col w:w="9128"/>
          </w:cols>
        </w:sectPr>
      </w:pPr>
    </w:p>
    <w:p>
      <w:pPr>
        <w:pStyle w:val="11"/>
        <w:numPr>
          <w:ilvl w:val="0"/>
          <w:numId w:val="1"/>
        </w:numPr>
        <w:tabs>
          <w:tab w:val="left" w:pos="979"/>
          <w:tab w:val="left" w:pos="980"/>
        </w:tabs>
        <w:spacing w:line="310" w:lineRule="exact"/>
        <w:rPr>
          <w:sz w:val="21"/>
        </w:rPr>
      </w:pPr>
      <w:r>
        <w:rPr>
          <w:spacing w:val="-14"/>
          <w:sz w:val="21"/>
        </w:rPr>
        <w:t xml:space="preserve">答题前，考生须用 </w:t>
      </w:r>
      <w:r>
        <w:rPr>
          <w:rFonts w:ascii="Times New Roman" w:eastAsia="Times New Roman"/>
          <w:sz w:val="21"/>
        </w:rPr>
        <w:t>0.5mm</w:t>
      </w:r>
      <w:r>
        <w:rPr>
          <w:rFonts w:ascii="Times New Roman" w:eastAsia="Times New Roman"/>
          <w:spacing w:val="5"/>
          <w:sz w:val="21"/>
        </w:rPr>
        <w:t xml:space="preserve"> </w:t>
      </w:r>
      <w:r>
        <w:rPr>
          <w:spacing w:val="-8"/>
          <w:sz w:val="21"/>
        </w:rPr>
        <w:t>的黑色签字笔在本试卷规定位置填写自己的姓名、准考证号；</w:t>
      </w:r>
    </w:p>
    <w:p>
      <w:pPr>
        <w:pStyle w:val="11"/>
        <w:numPr>
          <w:ilvl w:val="0"/>
          <w:numId w:val="1"/>
        </w:numPr>
        <w:tabs>
          <w:tab w:val="left" w:pos="979"/>
          <w:tab w:val="left" w:pos="980"/>
        </w:tabs>
        <w:spacing w:line="312" w:lineRule="exact"/>
        <w:rPr>
          <w:sz w:val="21"/>
        </w:rPr>
      </w:pPr>
      <w:r>
        <w:rPr>
          <w:spacing w:val="-3"/>
          <w:sz w:val="21"/>
        </w:rPr>
        <w:t>考生须在答题卡上作答，不能在本试卷上作答，答在</w:t>
      </w:r>
      <w:bookmarkStart w:id="0" w:name="_GoBack"/>
      <w:bookmarkEnd w:id="0"/>
      <w:r>
        <w:rPr>
          <w:spacing w:val="-3"/>
          <w:sz w:val="21"/>
        </w:rPr>
        <w:t>本试题卷上无效；</w:t>
      </w:r>
    </w:p>
    <w:p>
      <w:pPr>
        <w:pStyle w:val="11"/>
        <w:numPr>
          <w:ilvl w:val="0"/>
          <w:numId w:val="1"/>
        </w:numPr>
        <w:tabs>
          <w:tab w:val="left" w:pos="979"/>
          <w:tab w:val="left" w:pos="980"/>
        </w:tabs>
        <w:spacing w:line="312" w:lineRule="exact"/>
        <w:rPr>
          <w:sz w:val="21"/>
        </w:rPr>
      </w:pPr>
      <w:r>
        <w:rPr>
          <w:spacing w:val="-3"/>
          <w:sz w:val="21"/>
        </w:rPr>
        <w:t>考试结束后，将本试卷和答题卡一并交回；</w:t>
      </w:r>
    </w:p>
    <w:p>
      <w:pPr>
        <w:pStyle w:val="11"/>
        <w:numPr>
          <w:ilvl w:val="0"/>
          <w:numId w:val="1"/>
        </w:numPr>
        <w:tabs>
          <w:tab w:val="left" w:pos="979"/>
          <w:tab w:val="left" w:pos="980"/>
        </w:tabs>
        <w:spacing w:line="312" w:lineRule="exact"/>
        <w:rPr>
          <w:rFonts w:ascii="Times New Roman" w:eastAsia="Times New Roman"/>
          <w:sz w:val="21"/>
        </w:rPr>
      </w:pPr>
      <w:r>
        <w:rPr>
          <w:spacing w:val="-3"/>
          <w:sz w:val="21"/>
        </w:rPr>
        <w:t>如有缺页、印刷不清，考生需声明</w:t>
      </w:r>
      <w:r>
        <w:rPr>
          <w:rFonts w:ascii="Times New Roman" w:eastAsia="Times New Roman"/>
          <w:sz w:val="21"/>
        </w:rPr>
        <w:t>.</w:t>
      </w:r>
    </w:p>
    <w:p>
      <w:pPr>
        <w:pStyle w:val="4"/>
        <w:spacing w:line="312" w:lineRule="exact"/>
      </w:pPr>
      <w:r>
        <w:t xml:space="preserve">一、选择题（共 </w:t>
      </w:r>
      <w:r>
        <w:rPr>
          <w:rFonts w:ascii="Times New Roman" w:eastAsia="Times New Roman"/>
        </w:rPr>
        <w:t xml:space="preserve">21 </w:t>
      </w:r>
      <w:r>
        <w:t xml:space="preserve">分。其中 </w:t>
      </w:r>
      <w:r>
        <w:rPr>
          <w:rFonts w:ascii="Times New Roman" w:eastAsia="Times New Roman"/>
        </w:rPr>
        <w:t xml:space="preserve">1-6 </w:t>
      </w:r>
      <w:r>
        <w:t>题为单选题，</w:t>
      </w:r>
      <w:r>
        <w:rPr>
          <w:rFonts w:ascii="Times New Roman" w:eastAsia="Times New Roman"/>
        </w:rPr>
        <w:t xml:space="preserve">7-9 </w:t>
      </w:r>
      <w:r>
        <w:t>小题为多选题）</w:t>
      </w:r>
    </w:p>
    <w:p>
      <w:pPr>
        <w:pStyle w:val="11"/>
        <w:numPr>
          <w:ilvl w:val="0"/>
          <w:numId w:val="2"/>
        </w:numPr>
        <w:tabs>
          <w:tab w:val="left" w:pos="300"/>
        </w:tabs>
        <w:spacing w:line="314" w:lineRule="exact"/>
        <w:rPr>
          <w:sz w:val="21"/>
        </w:rPr>
      </w:pPr>
      <w:r>
        <w:rPr>
          <w:spacing w:val="-3"/>
          <w:sz w:val="21"/>
        </w:rPr>
        <w:t>下列现象的解释，说法正确的是</w:t>
      </w:r>
      <w:r>
        <w:rPr>
          <w:sz w:val="21"/>
        </w:rPr>
        <w:t>（</w:t>
      </w:r>
      <w:r>
        <w:rPr>
          <w:spacing w:val="-10"/>
          <w:sz w:val="21"/>
        </w:rPr>
        <w:t xml:space="preserve"> </w:t>
      </w:r>
      <w:r>
        <w:rPr>
          <w:sz w:val="21"/>
        </w:rPr>
        <w:t>）</w:t>
      </w:r>
    </w:p>
    <w:p>
      <w:pPr>
        <w:pStyle w:val="5"/>
        <w:spacing w:before="7"/>
        <w:rPr>
          <w:sz w:val="4"/>
        </w:rPr>
      </w:pPr>
    </w:p>
    <w:p>
      <w:pPr>
        <w:pStyle w:val="5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4209415" cy="130619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9470" cy="130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57" w:line="237" w:lineRule="auto"/>
        <w:ind w:left="140" w:right="571"/>
      </w:pPr>
      <w:r>
        <w:rPr>
          <w:rFonts w:ascii="Times New Roman" w:eastAsia="Times New Roman"/>
        </w:rPr>
        <w:t>A</w:t>
      </w:r>
      <w:r>
        <w:t>．甲图中抽掉玻璃板厚二氧化氮进入上面的空气瓶中，说明只有二氧化氮分子是运动的</w:t>
      </w:r>
      <w:r>
        <w:rPr>
          <w:rFonts w:ascii="Times New Roman" w:eastAsia="Times New Roman"/>
        </w:rPr>
        <w:t>B</w:t>
      </w:r>
      <w:r>
        <w:t>．乙图中塞子受到水蒸气的压力而冲出去，水蒸气的内能转化为塞子的机械能</w:t>
      </w:r>
    </w:p>
    <w:p>
      <w:pPr>
        <w:pStyle w:val="5"/>
        <w:spacing w:line="237" w:lineRule="auto"/>
        <w:ind w:left="140" w:right="1423"/>
      </w:pPr>
      <w:r>
        <w:rPr>
          <w:rFonts w:ascii="Times New Roman" w:eastAsia="Times New Roman"/>
        </w:rPr>
        <w:t>C</w:t>
      </w:r>
      <w:r>
        <w:t>．丙图把活塞迅速压下，玻璃筒中的硝化棉燃烧，说明空气被压缩时内能减少</w:t>
      </w:r>
      <w:r>
        <w:rPr>
          <w:rFonts w:ascii="Times New Roman" w:eastAsia="Times New Roman"/>
        </w:rPr>
        <w:t>D</w:t>
      </w:r>
      <w:r>
        <w:t>．丁图为四冲程汽油机的吸气冲程</w:t>
      </w:r>
    </w:p>
    <w:p>
      <w:pPr>
        <w:pStyle w:val="5"/>
        <w:spacing w:before="4"/>
        <w:rPr>
          <w:sz w:val="20"/>
        </w:rPr>
      </w:pPr>
    </w:p>
    <w:p>
      <w:pPr>
        <w:pStyle w:val="11"/>
        <w:numPr>
          <w:ilvl w:val="0"/>
          <w:numId w:val="2"/>
        </w:numPr>
        <w:tabs>
          <w:tab w:val="left" w:pos="300"/>
          <w:tab w:val="left" w:pos="5180"/>
        </w:tabs>
        <w:spacing w:line="314" w:lineRule="exact"/>
        <w:rPr>
          <w:sz w:val="21"/>
        </w:rPr>
      </w:pPr>
      <w:r>
        <w:rPr>
          <w:sz w:val="21"/>
        </w:rPr>
        <w:t>下</w:t>
      </w:r>
      <w:r>
        <w:rPr>
          <w:spacing w:val="-3"/>
          <w:sz w:val="21"/>
        </w:rPr>
        <w:t>列</w:t>
      </w:r>
      <w:r>
        <w:rPr>
          <w:sz w:val="21"/>
        </w:rPr>
        <w:t>关</w:t>
      </w:r>
      <w:r>
        <w:rPr>
          <w:spacing w:val="-3"/>
          <w:sz w:val="21"/>
        </w:rPr>
        <w:t>于</w:t>
      </w:r>
      <w:r>
        <w:rPr>
          <w:sz w:val="21"/>
        </w:rPr>
        <w:t>能</w:t>
      </w:r>
      <w:r>
        <w:rPr>
          <w:spacing w:val="-3"/>
          <w:sz w:val="21"/>
        </w:rPr>
        <w:t>量</w:t>
      </w:r>
      <w:r>
        <w:rPr>
          <w:sz w:val="21"/>
        </w:rPr>
        <w:t>转</w:t>
      </w:r>
      <w:r>
        <w:rPr>
          <w:spacing w:val="-3"/>
          <w:sz w:val="21"/>
        </w:rPr>
        <w:t>化</w:t>
      </w:r>
      <w:r>
        <w:rPr>
          <w:sz w:val="21"/>
        </w:rPr>
        <w:t>的</w:t>
      </w:r>
      <w:r>
        <w:rPr>
          <w:spacing w:val="-3"/>
          <w:sz w:val="21"/>
        </w:rPr>
        <w:t>实</w:t>
      </w:r>
      <w:r>
        <w:rPr>
          <w:sz w:val="21"/>
        </w:rPr>
        <w:t>例，</w:t>
      </w:r>
      <w:r>
        <w:rPr>
          <w:spacing w:val="-3"/>
          <w:sz w:val="21"/>
        </w:rPr>
        <w:t>你</w:t>
      </w:r>
      <w:r>
        <w:rPr>
          <w:sz w:val="21"/>
        </w:rPr>
        <w:t>认</w:t>
      </w:r>
      <w:r>
        <w:rPr>
          <w:spacing w:val="-3"/>
          <w:sz w:val="21"/>
        </w:rPr>
        <w:t>为</w:t>
      </w:r>
      <w:r>
        <w:rPr>
          <w:sz w:val="21"/>
        </w:rPr>
        <w:t>说</w:t>
      </w:r>
      <w:r>
        <w:rPr>
          <w:spacing w:val="-3"/>
          <w:sz w:val="21"/>
        </w:rPr>
        <w:t>法</w:t>
      </w:r>
      <w:r>
        <w:rPr>
          <w:sz w:val="21"/>
        </w:rPr>
        <w:t>正</w:t>
      </w:r>
      <w:r>
        <w:rPr>
          <w:spacing w:val="-3"/>
          <w:sz w:val="21"/>
        </w:rPr>
        <w:t>确</w:t>
      </w:r>
      <w:r>
        <w:rPr>
          <w:sz w:val="21"/>
        </w:rPr>
        <w:t>的</w:t>
      </w:r>
      <w:r>
        <w:rPr>
          <w:spacing w:val="-3"/>
          <w:sz w:val="21"/>
        </w:rPr>
        <w:t>是</w:t>
      </w:r>
      <w:r>
        <w:rPr>
          <w:sz w:val="21"/>
        </w:rPr>
        <w:t>（</w:t>
      </w:r>
      <w:r>
        <w:rPr>
          <w:sz w:val="21"/>
        </w:rPr>
        <w:tab/>
      </w:r>
      <w:r>
        <w:rPr>
          <w:sz w:val="21"/>
        </w:rPr>
        <w:t>）</w:t>
      </w:r>
    </w:p>
    <w:p>
      <w:pPr>
        <w:pStyle w:val="5"/>
        <w:spacing w:line="237" w:lineRule="auto"/>
        <w:ind w:left="140" w:right="4982"/>
      </w:pPr>
      <w:r>
        <w:rPr>
          <w:rFonts w:ascii="Times New Roman" w:hAnsi="Times New Roman" w:eastAsia="Times New Roman"/>
        </w:rPr>
        <w:t>A</w:t>
      </w:r>
      <w:r>
        <w:t>．发电机发电</w:t>
      </w:r>
      <w:r>
        <w:rPr>
          <w:rFonts w:ascii="Times New Roman" w:hAnsi="Times New Roman" w:eastAsia="Times New Roman"/>
        </w:rPr>
        <w:t>——</w:t>
      </w:r>
      <w:r>
        <w:t>将电能转化为机械能</w:t>
      </w:r>
      <w:r>
        <w:rPr>
          <w:rFonts w:ascii="Times New Roman" w:hAnsi="Times New Roman" w:eastAsia="Times New Roman"/>
        </w:rPr>
        <w:t>B</w:t>
      </w:r>
      <w:r>
        <w:t>．燃料燃烧</w:t>
      </w:r>
      <w:r>
        <w:rPr>
          <w:rFonts w:ascii="Times New Roman" w:hAnsi="Times New Roman" w:eastAsia="Times New Roman"/>
        </w:rPr>
        <w:t>——</w:t>
      </w:r>
      <w:r>
        <w:t>化学能转化为内能</w:t>
      </w:r>
    </w:p>
    <w:p>
      <w:pPr>
        <w:pStyle w:val="5"/>
        <w:spacing w:line="237" w:lineRule="auto"/>
        <w:ind w:left="140" w:right="4574"/>
      </w:pPr>
      <w:r>
        <w:rPr>
          <w:rFonts w:ascii="Times New Roman" w:hAnsi="Times New Roman" w:eastAsia="Times New Roman"/>
        </w:rPr>
        <w:t>C</w:t>
      </w:r>
      <w:r>
        <w:t>．汽油机的做功冲程</w:t>
      </w:r>
      <w:r>
        <w:rPr>
          <w:rFonts w:ascii="Times New Roman" w:hAnsi="Times New Roman" w:eastAsia="Times New Roman"/>
        </w:rPr>
        <w:t>——</w:t>
      </w:r>
      <w:r>
        <w:t>机械能转化为内能</w:t>
      </w:r>
      <w:r>
        <w:rPr>
          <w:rFonts w:ascii="Times New Roman" w:hAnsi="Times New Roman" w:eastAsia="Times New Roman"/>
        </w:rPr>
        <w:t>D</w:t>
      </w:r>
      <w:r>
        <w:t>．植物光合作用</w:t>
      </w:r>
      <w:r>
        <w:rPr>
          <w:rFonts w:ascii="Times New Roman" w:hAnsi="Times New Roman" w:eastAsia="Times New Roman"/>
        </w:rPr>
        <w:t>——</w:t>
      </w:r>
      <w:r>
        <w:t>内能转化为机械能</w:t>
      </w:r>
    </w:p>
    <w:p>
      <w:pPr>
        <w:pStyle w:val="5"/>
        <w:spacing w:before="7"/>
        <w:rPr>
          <w:sz w:val="20"/>
        </w:rPr>
      </w:pPr>
    </w:p>
    <w:p>
      <w:pPr>
        <w:pStyle w:val="11"/>
        <w:numPr>
          <w:ilvl w:val="0"/>
          <w:numId w:val="2"/>
        </w:numPr>
        <w:tabs>
          <w:tab w:val="left" w:pos="300"/>
          <w:tab w:val="left" w:pos="6440"/>
        </w:tabs>
        <w:spacing w:line="237" w:lineRule="auto"/>
        <w:ind w:left="140" w:right="38" w:firstLine="0"/>
        <w:rPr>
          <w:sz w:val="21"/>
        </w:rPr>
      </w:pPr>
      <w:r>
        <w:rPr>
          <w:sz w:val="21"/>
        </w:rPr>
        <w:t>现</w:t>
      </w:r>
      <w:r>
        <w:rPr>
          <w:spacing w:val="-3"/>
          <w:sz w:val="21"/>
        </w:rPr>
        <w:t>代</w:t>
      </w:r>
      <w:r>
        <w:rPr>
          <w:sz w:val="21"/>
        </w:rPr>
        <w:t>社</w:t>
      </w:r>
      <w:r>
        <w:rPr>
          <w:spacing w:val="-3"/>
          <w:sz w:val="21"/>
        </w:rPr>
        <w:t>会</w:t>
      </w:r>
      <w:r>
        <w:rPr>
          <w:sz w:val="21"/>
        </w:rPr>
        <w:t>倡</w:t>
      </w:r>
      <w:r>
        <w:rPr>
          <w:spacing w:val="-3"/>
          <w:sz w:val="21"/>
        </w:rPr>
        <w:t>导</w:t>
      </w:r>
      <w:r>
        <w:rPr>
          <w:sz w:val="21"/>
        </w:rPr>
        <w:t>文</w:t>
      </w:r>
      <w:r>
        <w:rPr>
          <w:spacing w:val="-3"/>
          <w:sz w:val="21"/>
        </w:rPr>
        <w:t>明</w:t>
      </w:r>
      <w:r>
        <w:rPr>
          <w:sz w:val="21"/>
        </w:rPr>
        <w:t>出</w:t>
      </w:r>
      <w:r>
        <w:rPr>
          <w:spacing w:val="-3"/>
          <w:sz w:val="21"/>
        </w:rPr>
        <w:t>行</w:t>
      </w:r>
      <w:r>
        <w:rPr>
          <w:spacing w:val="-36"/>
          <w:sz w:val="21"/>
        </w:rPr>
        <w:t>，</w:t>
      </w:r>
      <w:r>
        <w:rPr>
          <w:sz w:val="21"/>
        </w:rPr>
        <w:t>某班</w:t>
      </w:r>
      <w:r>
        <w:rPr>
          <w:spacing w:val="-3"/>
          <w:sz w:val="21"/>
        </w:rPr>
        <w:t>同</w:t>
      </w:r>
      <w:r>
        <w:rPr>
          <w:sz w:val="21"/>
        </w:rPr>
        <w:t>学</w:t>
      </w:r>
      <w:r>
        <w:rPr>
          <w:spacing w:val="-3"/>
          <w:sz w:val="21"/>
        </w:rPr>
        <w:t>对</w:t>
      </w:r>
      <w:r>
        <w:rPr>
          <w:sz w:val="21"/>
        </w:rPr>
        <w:t>十</w:t>
      </w:r>
      <w:r>
        <w:rPr>
          <w:spacing w:val="-3"/>
          <w:sz w:val="21"/>
        </w:rPr>
        <w:t>字</w:t>
      </w:r>
      <w:r>
        <w:rPr>
          <w:sz w:val="21"/>
        </w:rPr>
        <w:t>路</w:t>
      </w:r>
      <w:r>
        <w:rPr>
          <w:spacing w:val="-3"/>
          <w:sz w:val="21"/>
        </w:rPr>
        <w:t>口</w:t>
      </w:r>
      <w:r>
        <w:rPr>
          <w:sz w:val="21"/>
        </w:rPr>
        <w:t>人</w:t>
      </w:r>
      <w:r>
        <w:rPr>
          <w:spacing w:val="-3"/>
          <w:sz w:val="21"/>
        </w:rPr>
        <w:t>行</w:t>
      </w:r>
      <w:r>
        <w:rPr>
          <w:sz w:val="21"/>
        </w:rPr>
        <w:t>横道</w:t>
      </w:r>
      <w:r>
        <w:rPr>
          <w:spacing w:val="-3"/>
          <w:sz w:val="21"/>
        </w:rPr>
        <w:t>的红</w:t>
      </w:r>
      <w:r>
        <w:rPr>
          <w:spacing w:val="-34"/>
          <w:sz w:val="21"/>
        </w:rPr>
        <w:t>、</w:t>
      </w:r>
      <w:r>
        <w:rPr>
          <w:spacing w:val="-3"/>
          <w:sz w:val="21"/>
        </w:rPr>
        <w:t>绿</w:t>
      </w:r>
      <w:r>
        <w:rPr>
          <w:sz w:val="21"/>
        </w:rPr>
        <w:t>交</w:t>
      </w:r>
      <w:r>
        <w:rPr>
          <w:spacing w:val="-3"/>
          <w:sz w:val="21"/>
        </w:rPr>
        <w:t>通</w:t>
      </w:r>
      <w:r>
        <w:rPr>
          <w:sz w:val="21"/>
        </w:rPr>
        <w:t>信</w:t>
      </w:r>
      <w:r>
        <w:rPr>
          <w:spacing w:val="-3"/>
          <w:sz w:val="21"/>
        </w:rPr>
        <w:t>号灯</w:t>
      </w:r>
      <w:r>
        <w:rPr>
          <w:sz w:val="21"/>
        </w:rPr>
        <w:t>进行</w:t>
      </w:r>
      <w:r>
        <w:rPr>
          <w:spacing w:val="-3"/>
          <w:sz w:val="21"/>
        </w:rPr>
        <w:t>了</w:t>
      </w:r>
      <w:r>
        <w:rPr>
          <w:sz w:val="21"/>
        </w:rPr>
        <w:t>观</w:t>
      </w:r>
      <w:r>
        <w:rPr>
          <w:spacing w:val="-3"/>
          <w:sz w:val="21"/>
        </w:rPr>
        <w:t>察</w:t>
      </w:r>
      <w:r>
        <w:rPr>
          <w:spacing w:val="-36"/>
          <w:sz w:val="21"/>
        </w:rPr>
        <w:t>，</w:t>
      </w:r>
      <w:r>
        <w:rPr>
          <w:sz w:val="21"/>
        </w:rPr>
        <w:t>画出了如</w:t>
      </w:r>
      <w:r>
        <w:rPr>
          <w:spacing w:val="-3"/>
          <w:sz w:val="21"/>
        </w:rPr>
        <w:t>图</w:t>
      </w:r>
      <w:r>
        <w:rPr>
          <w:sz w:val="21"/>
        </w:rPr>
        <w:t>所</w:t>
      </w:r>
      <w:r>
        <w:rPr>
          <w:spacing w:val="-3"/>
          <w:sz w:val="21"/>
        </w:rPr>
        <w:t>示</w:t>
      </w:r>
      <w:r>
        <w:rPr>
          <w:sz w:val="21"/>
        </w:rPr>
        <w:t>的</w:t>
      </w:r>
      <w:r>
        <w:rPr>
          <w:spacing w:val="-3"/>
          <w:sz w:val="21"/>
        </w:rPr>
        <w:t>控</w:t>
      </w:r>
      <w:r>
        <w:rPr>
          <w:sz w:val="21"/>
        </w:rPr>
        <w:t>制</w:t>
      </w:r>
      <w:r>
        <w:rPr>
          <w:spacing w:val="-3"/>
          <w:sz w:val="21"/>
        </w:rPr>
        <w:t>人</w:t>
      </w:r>
      <w:r>
        <w:rPr>
          <w:sz w:val="21"/>
        </w:rPr>
        <w:t>行</w:t>
      </w:r>
      <w:r>
        <w:rPr>
          <w:spacing w:val="-3"/>
          <w:sz w:val="21"/>
        </w:rPr>
        <w:t>横</w:t>
      </w:r>
      <w:r>
        <w:rPr>
          <w:sz w:val="21"/>
        </w:rPr>
        <w:t>道红</w:t>
      </w:r>
      <w:r>
        <w:rPr>
          <w:spacing w:val="-3"/>
          <w:sz w:val="21"/>
        </w:rPr>
        <w:t>、</w:t>
      </w:r>
      <w:r>
        <w:rPr>
          <w:sz w:val="21"/>
        </w:rPr>
        <w:t>绿</w:t>
      </w:r>
      <w:r>
        <w:rPr>
          <w:spacing w:val="-3"/>
          <w:sz w:val="21"/>
        </w:rPr>
        <w:t>灯</w:t>
      </w:r>
      <w:r>
        <w:rPr>
          <w:sz w:val="21"/>
        </w:rPr>
        <w:t>的</w:t>
      </w:r>
      <w:r>
        <w:rPr>
          <w:spacing w:val="-3"/>
          <w:sz w:val="21"/>
        </w:rPr>
        <w:t>电</w:t>
      </w:r>
      <w:r>
        <w:rPr>
          <w:sz w:val="21"/>
        </w:rPr>
        <w:t>路</w:t>
      </w:r>
      <w:r>
        <w:rPr>
          <w:spacing w:val="-3"/>
          <w:sz w:val="21"/>
        </w:rPr>
        <w:t>图</w:t>
      </w:r>
      <w:r>
        <w:rPr>
          <w:sz w:val="21"/>
        </w:rPr>
        <w:t>，</w:t>
      </w:r>
      <w:r>
        <w:rPr>
          <w:spacing w:val="-3"/>
          <w:sz w:val="21"/>
        </w:rPr>
        <w:t>你</w:t>
      </w:r>
      <w:r>
        <w:rPr>
          <w:sz w:val="21"/>
        </w:rPr>
        <w:t>认为</w:t>
      </w:r>
      <w:r>
        <w:rPr>
          <w:spacing w:val="-3"/>
          <w:sz w:val="21"/>
        </w:rPr>
        <w:t>可</w:t>
      </w:r>
      <w:r>
        <w:rPr>
          <w:sz w:val="21"/>
        </w:rPr>
        <w:t>行</w:t>
      </w:r>
      <w:r>
        <w:rPr>
          <w:spacing w:val="-3"/>
          <w:sz w:val="21"/>
        </w:rPr>
        <w:t>的</w:t>
      </w:r>
      <w:r>
        <w:rPr>
          <w:sz w:val="21"/>
        </w:rPr>
        <w:t>是（</w:t>
      </w:r>
      <w:r>
        <w:rPr>
          <w:sz w:val="21"/>
        </w:rPr>
        <w:tab/>
      </w:r>
      <w:r>
        <w:rPr>
          <w:sz w:val="21"/>
        </w:rPr>
        <w:t>）</w:t>
      </w:r>
    </w:p>
    <w:p>
      <w:pPr>
        <w:pStyle w:val="5"/>
        <w:spacing w:before="14"/>
        <w:ind w:left="140"/>
      </w:pPr>
      <w: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4866005</wp:posOffset>
            </wp:positionH>
            <wp:positionV relativeFrom="paragraph">
              <wp:posOffset>65405</wp:posOffset>
            </wp:positionV>
            <wp:extent cx="952500" cy="8572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57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  <w:spacing w:val="-2"/>
        </w:rPr>
        <w:t>A</w:t>
      </w:r>
      <w:r>
        <w:rPr>
          <w:spacing w:val="-2"/>
        </w:rPr>
        <w:t>．</w:t>
      </w:r>
      <w:r>
        <w:rPr>
          <w:spacing w:val="-55"/>
        </w:rPr>
        <w:t xml:space="preserve"> </w:t>
      </w:r>
      <w:r>
        <w:rPr>
          <w:spacing w:val="-4"/>
        </w:rPr>
        <w:drawing>
          <wp:inline distT="0" distB="0" distL="0" distR="0">
            <wp:extent cx="1143000" cy="91376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1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-2"/>
        </w:rPr>
        <w:t>B</w:t>
      </w:r>
      <w:r>
        <w:rPr>
          <w:spacing w:val="-2"/>
        </w:rPr>
        <w:t>．</w:t>
      </w:r>
      <w:r>
        <w:rPr>
          <w:spacing w:val="-55"/>
        </w:rPr>
        <w:t xml:space="preserve"> </w:t>
      </w:r>
      <w:r>
        <w:rPr>
          <w:spacing w:val="-4"/>
        </w:rPr>
        <w:drawing>
          <wp:inline distT="0" distB="0" distL="0" distR="0">
            <wp:extent cx="952500" cy="91376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1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-2"/>
        </w:rPr>
        <w:t>C</w:t>
      </w:r>
      <w:r>
        <w:rPr>
          <w:spacing w:val="-2"/>
        </w:rPr>
        <w:t>．</w:t>
      </w:r>
      <w:r>
        <w:rPr>
          <w:spacing w:val="-56"/>
        </w:rPr>
        <w:t xml:space="preserve"> </w:t>
      </w:r>
      <w:r>
        <w:rPr>
          <w:spacing w:val="-2"/>
        </w:rPr>
        <w:drawing>
          <wp:inline distT="0" distB="0" distL="0" distR="0">
            <wp:extent cx="952500" cy="91376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1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</w:rPr>
        <w:t>D</w:t>
      </w:r>
      <w:r>
        <w:t>．</w:t>
      </w:r>
    </w:p>
    <w:p>
      <w:pPr>
        <w:pStyle w:val="11"/>
        <w:numPr>
          <w:ilvl w:val="0"/>
          <w:numId w:val="3"/>
        </w:numPr>
        <w:tabs>
          <w:tab w:val="left" w:pos="300"/>
          <w:tab w:val="left" w:pos="6860"/>
        </w:tabs>
        <w:spacing w:before="70" w:line="237" w:lineRule="auto"/>
        <w:ind w:right="316" w:firstLine="0"/>
        <w:rPr>
          <w:sz w:val="21"/>
        </w:rPr>
      </w:pPr>
      <w:r>
        <w:rPr>
          <w:sz w:val="21"/>
        </w:rPr>
        <w:br w:type="column"/>
      </w:r>
      <w:r>
        <w:rPr>
          <w:sz w:val="21"/>
        </w:rPr>
        <w:t>如</w:t>
      </w:r>
      <w:r>
        <w:rPr>
          <w:spacing w:val="-3"/>
          <w:sz w:val="21"/>
        </w:rPr>
        <w:t>图</w:t>
      </w:r>
      <w:r>
        <w:rPr>
          <w:sz w:val="21"/>
        </w:rPr>
        <w:t>所</w:t>
      </w:r>
      <w:r>
        <w:rPr>
          <w:spacing w:val="-3"/>
          <w:sz w:val="21"/>
        </w:rPr>
        <w:t>示</w:t>
      </w:r>
      <w:r>
        <w:rPr>
          <w:spacing w:val="-5"/>
          <w:sz w:val="21"/>
        </w:rPr>
        <w:t>，</w:t>
      </w:r>
      <w:r>
        <w:rPr>
          <w:sz w:val="21"/>
        </w:rPr>
        <w:t>小</w:t>
      </w:r>
      <w:r>
        <w:rPr>
          <w:spacing w:val="-3"/>
          <w:sz w:val="21"/>
        </w:rPr>
        <w:t>明</w:t>
      </w:r>
      <w:r>
        <w:rPr>
          <w:sz w:val="21"/>
        </w:rPr>
        <w:t>将</w:t>
      </w:r>
      <w:r>
        <w:rPr>
          <w:spacing w:val="13"/>
          <w:sz w:val="21"/>
        </w:rPr>
        <w:t xml:space="preserve"> </w:t>
      </w:r>
      <w:r>
        <w:rPr>
          <w:rFonts w:ascii="Times New Roman" w:hAnsi="Times New Roman" w:eastAsia="Times New Roman"/>
          <w:sz w:val="21"/>
        </w:rPr>
        <w:t>A</w:t>
      </w:r>
      <w:r>
        <w:rPr>
          <w:spacing w:val="-5"/>
          <w:sz w:val="21"/>
        </w:rPr>
        <w:t>、</w:t>
      </w:r>
      <w:r>
        <w:rPr>
          <w:rFonts w:ascii="Times New Roman" w:hAnsi="Times New Roman" w:eastAsia="Times New Roman"/>
          <w:sz w:val="21"/>
        </w:rPr>
        <w:t>B</w:t>
      </w:r>
      <w:r>
        <w:rPr>
          <w:rFonts w:ascii="Times New Roman" w:hAnsi="Times New Roman" w:eastAsia="Times New Roman"/>
          <w:spacing w:val="17"/>
          <w:sz w:val="21"/>
        </w:rPr>
        <w:t xml:space="preserve"> </w:t>
      </w:r>
      <w:r>
        <w:rPr>
          <w:sz w:val="21"/>
        </w:rPr>
        <w:t>两种</w:t>
      </w:r>
      <w:r>
        <w:rPr>
          <w:spacing w:val="-3"/>
          <w:sz w:val="21"/>
        </w:rPr>
        <w:t>不</w:t>
      </w:r>
      <w:r>
        <w:rPr>
          <w:sz w:val="21"/>
        </w:rPr>
        <w:t>同</w:t>
      </w:r>
      <w:r>
        <w:rPr>
          <w:spacing w:val="-3"/>
          <w:sz w:val="21"/>
        </w:rPr>
        <w:t>的</w:t>
      </w:r>
      <w:r>
        <w:rPr>
          <w:sz w:val="21"/>
        </w:rPr>
        <w:t>金</w:t>
      </w:r>
      <w:r>
        <w:rPr>
          <w:spacing w:val="-3"/>
          <w:sz w:val="21"/>
        </w:rPr>
        <w:t>属</w:t>
      </w:r>
      <w:r>
        <w:rPr>
          <w:sz w:val="21"/>
        </w:rPr>
        <w:t>片</w:t>
      </w:r>
      <w:r>
        <w:rPr>
          <w:spacing w:val="-3"/>
          <w:sz w:val="21"/>
        </w:rPr>
        <w:t>分</w:t>
      </w:r>
      <w:r>
        <w:rPr>
          <w:sz w:val="21"/>
        </w:rPr>
        <w:t>别</w:t>
      </w:r>
      <w:r>
        <w:rPr>
          <w:spacing w:val="-3"/>
          <w:sz w:val="21"/>
        </w:rPr>
        <w:t>插</w:t>
      </w:r>
      <w:r>
        <w:rPr>
          <w:sz w:val="21"/>
        </w:rPr>
        <w:t>入土</w:t>
      </w:r>
      <w:r>
        <w:rPr>
          <w:spacing w:val="-3"/>
          <w:sz w:val="21"/>
        </w:rPr>
        <w:t>豆</w:t>
      </w:r>
      <w:r>
        <w:rPr>
          <w:spacing w:val="-5"/>
          <w:sz w:val="21"/>
        </w:rPr>
        <w:t>，</w:t>
      </w:r>
      <w:r>
        <w:rPr>
          <w:sz w:val="21"/>
        </w:rPr>
        <w:t>制成</w:t>
      </w:r>
      <w:r>
        <w:rPr>
          <w:rFonts w:ascii="Times New Roman" w:hAnsi="Times New Roman" w:eastAsia="Times New Roman"/>
          <w:spacing w:val="-3"/>
          <w:sz w:val="21"/>
        </w:rPr>
        <w:t>“</w:t>
      </w:r>
      <w:r>
        <w:rPr>
          <w:sz w:val="21"/>
        </w:rPr>
        <w:t>土</w:t>
      </w:r>
      <w:r>
        <w:rPr>
          <w:spacing w:val="-3"/>
          <w:sz w:val="21"/>
        </w:rPr>
        <w:t>豆</w:t>
      </w:r>
      <w:r>
        <w:rPr>
          <w:sz w:val="21"/>
        </w:rPr>
        <w:t>电池</w:t>
      </w:r>
      <w:r>
        <w:rPr>
          <w:rFonts w:ascii="Times New Roman" w:hAnsi="Times New Roman" w:eastAsia="Times New Roman"/>
          <w:spacing w:val="-3"/>
          <w:sz w:val="21"/>
        </w:rPr>
        <w:t>”</w:t>
      </w:r>
      <w:r>
        <w:rPr>
          <w:spacing w:val="-3"/>
          <w:sz w:val="21"/>
        </w:rPr>
        <w:t>，闭</w:t>
      </w:r>
      <w:r>
        <w:rPr>
          <w:sz w:val="21"/>
        </w:rPr>
        <w:t>合</w:t>
      </w:r>
      <w:r>
        <w:rPr>
          <w:spacing w:val="-3"/>
          <w:sz w:val="21"/>
        </w:rPr>
        <w:t>开</w:t>
      </w:r>
      <w:r>
        <w:rPr>
          <w:spacing w:val="52"/>
          <w:sz w:val="21"/>
        </w:rPr>
        <w:t>关</w:t>
      </w:r>
      <w:r>
        <w:rPr>
          <w:rFonts w:ascii="Times New Roman" w:hAnsi="Times New Roman" w:eastAsia="Times New Roman"/>
          <w:spacing w:val="-4"/>
          <w:sz w:val="21"/>
        </w:rPr>
        <w:t>S</w:t>
      </w:r>
      <w:r>
        <w:rPr>
          <w:spacing w:val="-4"/>
          <w:sz w:val="21"/>
        </w:rPr>
        <w:t>，</w:t>
      </w:r>
      <w:r>
        <w:rPr>
          <w:spacing w:val="-5"/>
          <w:sz w:val="21"/>
        </w:rPr>
        <w:t>发</w:t>
      </w:r>
      <w:r>
        <w:rPr>
          <w:sz w:val="21"/>
        </w:rPr>
        <w:t>光二</w:t>
      </w:r>
      <w:r>
        <w:rPr>
          <w:spacing w:val="-3"/>
          <w:sz w:val="21"/>
        </w:rPr>
        <w:t>极</w:t>
      </w:r>
      <w:r>
        <w:rPr>
          <w:sz w:val="21"/>
        </w:rPr>
        <w:t>管</w:t>
      </w:r>
      <w:r>
        <w:rPr>
          <w:spacing w:val="-3"/>
          <w:sz w:val="21"/>
        </w:rPr>
        <w:t>发</w:t>
      </w:r>
      <w:r>
        <w:rPr>
          <w:sz w:val="21"/>
        </w:rPr>
        <w:t>光</w:t>
      </w:r>
      <w:r>
        <w:rPr>
          <w:spacing w:val="-3"/>
          <w:sz w:val="21"/>
        </w:rPr>
        <w:t>，</w:t>
      </w:r>
      <w:r>
        <w:rPr>
          <w:sz w:val="21"/>
        </w:rPr>
        <w:t>电</w:t>
      </w:r>
      <w:r>
        <w:rPr>
          <w:spacing w:val="-3"/>
          <w:sz w:val="21"/>
        </w:rPr>
        <w:t>压</w:t>
      </w:r>
      <w:r>
        <w:rPr>
          <w:sz w:val="21"/>
        </w:rPr>
        <w:t>表</w:t>
      </w:r>
      <w:r>
        <w:rPr>
          <w:spacing w:val="-3"/>
          <w:sz w:val="21"/>
        </w:rPr>
        <w:t>有</w:t>
      </w:r>
      <w:r>
        <w:rPr>
          <w:sz w:val="21"/>
        </w:rPr>
        <w:t>示数</w:t>
      </w:r>
      <w:r>
        <w:rPr>
          <w:spacing w:val="-3"/>
          <w:sz w:val="21"/>
        </w:rPr>
        <w:t>。</w:t>
      </w:r>
      <w:r>
        <w:rPr>
          <w:sz w:val="21"/>
        </w:rPr>
        <w:t>以</w:t>
      </w:r>
      <w:r>
        <w:rPr>
          <w:spacing w:val="-3"/>
          <w:sz w:val="21"/>
        </w:rPr>
        <w:t>下</w:t>
      </w:r>
      <w:r>
        <w:rPr>
          <w:sz w:val="21"/>
        </w:rPr>
        <w:t>关</w:t>
      </w:r>
      <w:r>
        <w:rPr>
          <w:spacing w:val="-3"/>
          <w:sz w:val="21"/>
        </w:rPr>
        <w:t>于</w:t>
      </w:r>
      <w:r>
        <w:rPr>
          <w:sz w:val="21"/>
        </w:rPr>
        <w:t>电</w:t>
      </w:r>
      <w:r>
        <w:rPr>
          <w:spacing w:val="-3"/>
          <w:sz w:val="21"/>
        </w:rPr>
        <w:t>路</w:t>
      </w:r>
      <w:r>
        <w:rPr>
          <w:sz w:val="21"/>
        </w:rPr>
        <w:t>的</w:t>
      </w:r>
      <w:r>
        <w:rPr>
          <w:spacing w:val="-3"/>
          <w:sz w:val="21"/>
        </w:rPr>
        <w:t>理</w:t>
      </w:r>
      <w:r>
        <w:rPr>
          <w:sz w:val="21"/>
        </w:rPr>
        <w:t>解，</w:t>
      </w:r>
      <w:r>
        <w:rPr>
          <w:spacing w:val="-3"/>
          <w:sz w:val="21"/>
        </w:rPr>
        <w:t>说</w:t>
      </w:r>
      <w:r>
        <w:rPr>
          <w:sz w:val="21"/>
        </w:rPr>
        <w:t>法</w:t>
      </w:r>
      <w:r>
        <w:rPr>
          <w:spacing w:val="-3"/>
          <w:sz w:val="21"/>
        </w:rPr>
        <w:t>正</w:t>
      </w:r>
      <w:r>
        <w:rPr>
          <w:sz w:val="21"/>
        </w:rPr>
        <w:t>确</w:t>
      </w:r>
      <w:r>
        <w:rPr>
          <w:spacing w:val="-3"/>
          <w:sz w:val="21"/>
        </w:rPr>
        <w:t>的</w:t>
      </w:r>
      <w:r>
        <w:rPr>
          <w:sz w:val="21"/>
        </w:rPr>
        <w:t>是（</w:t>
      </w:r>
      <w:r>
        <w:rPr>
          <w:sz w:val="21"/>
        </w:rPr>
        <w:tab/>
      </w:r>
      <w:r>
        <w:rPr>
          <w:sz w:val="21"/>
        </w:rPr>
        <w:t>）</w:t>
      </w:r>
    </w:p>
    <w:p>
      <w:pPr>
        <w:pStyle w:val="5"/>
        <w:spacing w:before="7"/>
        <w:rPr>
          <w:sz w:val="2"/>
        </w:rPr>
      </w:pPr>
    </w:p>
    <w:p>
      <w:pPr>
        <w:pStyle w:val="5"/>
        <w:ind w:left="3000"/>
        <w:rPr>
          <w:sz w:val="20"/>
        </w:rPr>
      </w:pPr>
      <w:r>
        <w:rPr>
          <w:sz w:val="20"/>
        </w:rPr>
        <w:drawing>
          <wp:inline distT="0" distB="0" distL="0" distR="0">
            <wp:extent cx="1866265" cy="13335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773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4"/>
        </w:numPr>
        <w:tabs>
          <w:tab w:val="left" w:pos="506"/>
        </w:tabs>
        <w:spacing w:before="43" w:line="314" w:lineRule="exact"/>
        <w:rPr>
          <w:sz w:val="21"/>
        </w:rPr>
      </w:pPr>
      <w:r>
        <w:rPr>
          <w:spacing w:val="15"/>
          <w:sz w:val="21"/>
        </w:rPr>
        <w:t>金属片</w:t>
      </w:r>
      <w:r>
        <w:rPr>
          <w:rFonts w:ascii="Times New Roman" w:eastAsia="Times New Roman"/>
          <w:sz w:val="21"/>
        </w:rPr>
        <w:t>B</w:t>
      </w:r>
      <w:r>
        <w:rPr>
          <w:rFonts w:ascii="Times New Roman" w:eastAsia="Times New Roman"/>
          <w:spacing w:val="1"/>
          <w:sz w:val="21"/>
        </w:rPr>
        <w:t xml:space="preserve"> </w:t>
      </w:r>
      <w:r>
        <w:rPr>
          <w:spacing w:val="-3"/>
          <w:sz w:val="21"/>
        </w:rPr>
        <w:t>是电源的正极</w:t>
      </w:r>
    </w:p>
    <w:p>
      <w:pPr>
        <w:pStyle w:val="11"/>
        <w:numPr>
          <w:ilvl w:val="0"/>
          <w:numId w:val="4"/>
        </w:numPr>
        <w:tabs>
          <w:tab w:val="left" w:pos="494"/>
        </w:tabs>
        <w:spacing w:line="312" w:lineRule="exact"/>
        <w:ind w:left="493" w:hanging="354"/>
        <w:rPr>
          <w:sz w:val="21"/>
        </w:rPr>
      </w:pPr>
      <w:r>
        <w:rPr>
          <w:spacing w:val="-2"/>
          <w:sz w:val="21"/>
        </w:rPr>
        <w:t>电流从</w:t>
      </w:r>
      <w:r>
        <w:rPr>
          <w:rFonts w:ascii="Times New Roman" w:hAnsi="Times New Roman" w:eastAsia="Times New Roman"/>
          <w:sz w:val="21"/>
        </w:rPr>
        <w:t>“</w:t>
      </w:r>
      <w:r>
        <w:rPr>
          <w:spacing w:val="-2"/>
          <w:sz w:val="21"/>
        </w:rPr>
        <w:t>电池</w:t>
      </w:r>
      <w:r>
        <w:rPr>
          <w:rFonts w:ascii="Times New Roman" w:hAnsi="Times New Roman" w:eastAsia="Times New Roman"/>
          <w:spacing w:val="-3"/>
          <w:sz w:val="21"/>
        </w:rPr>
        <w:t>”</w:t>
      </w:r>
      <w:r>
        <w:rPr>
          <w:spacing w:val="-3"/>
          <w:sz w:val="21"/>
        </w:rPr>
        <w:t xml:space="preserve">的 </w:t>
      </w:r>
      <w:r>
        <w:rPr>
          <w:rFonts w:ascii="Times New Roman" w:hAnsi="Times New Roman" w:eastAsia="Times New Roman"/>
          <w:sz w:val="21"/>
        </w:rPr>
        <w:t>A</w:t>
      </w:r>
      <w:r>
        <w:rPr>
          <w:rFonts w:ascii="Times New Roman" w:hAnsi="Times New Roman" w:eastAsia="Times New Roman"/>
          <w:spacing w:val="-2"/>
          <w:sz w:val="21"/>
        </w:rPr>
        <w:t xml:space="preserve"> </w:t>
      </w:r>
      <w:r>
        <w:rPr>
          <w:spacing w:val="-3"/>
          <w:sz w:val="21"/>
        </w:rPr>
        <w:t>金属片流出</w:t>
      </w:r>
    </w:p>
    <w:p>
      <w:pPr>
        <w:pStyle w:val="11"/>
        <w:numPr>
          <w:ilvl w:val="0"/>
          <w:numId w:val="4"/>
        </w:numPr>
        <w:tabs>
          <w:tab w:val="left" w:pos="494"/>
        </w:tabs>
        <w:spacing w:line="237" w:lineRule="auto"/>
        <w:ind w:left="140" w:right="4912" w:firstLine="0"/>
        <w:rPr>
          <w:sz w:val="21"/>
        </w:rPr>
      </w:pPr>
      <w:r>
        <w:rPr>
          <w:spacing w:val="-3"/>
          <w:sz w:val="21"/>
        </w:rPr>
        <w:t xml:space="preserve">若发光二极管断路，电压表没有示数 </w:t>
      </w:r>
      <w:r>
        <w:rPr>
          <w:rFonts w:ascii="Times New Roman" w:eastAsia="Times New Roman"/>
          <w:spacing w:val="-3"/>
          <w:sz w:val="21"/>
        </w:rPr>
        <w:t>D</w:t>
      </w:r>
      <w:r>
        <w:rPr>
          <w:spacing w:val="-3"/>
          <w:sz w:val="21"/>
        </w:rPr>
        <w:t>．若断开开关，</w:t>
      </w:r>
      <w:r>
        <w:rPr>
          <w:rFonts w:ascii="Times New Roman" w:eastAsia="Times New Roman"/>
          <w:spacing w:val="-3"/>
          <w:sz w:val="21"/>
        </w:rPr>
        <w:t>A</w:t>
      </w:r>
      <w:r>
        <w:rPr>
          <w:sz w:val="21"/>
        </w:rPr>
        <w:t>、</w:t>
      </w:r>
      <w:r>
        <w:rPr>
          <w:rFonts w:ascii="Times New Roman" w:eastAsia="Times New Roman"/>
          <w:sz w:val="21"/>
        </w:rPr>
        <w:t>B</w:t>
      </w:r>
      <w:r>
        <w:rPr>
          <w:rFonts w:ascii="Times New Roman" w:eastAsia="Times New Roman"/>
          <w:spacing w:val="12"/>
          <w:sz w:val="21"/>
        </w:rPr>
        <w:t xml:space="preserve"> </w:t>
      </w:r>
      <w:r>
        <w:rPr>
          <w:spacing w:val="-4"/>
          <w:sz w:val="21"/>
        </w:rPr>
        <w:t>两金属片间没有电压</w:t>
      </w:r>
    </w:p>
    <w:p>
      <w:pPr>
        <w:pStyle w:val="5"/>
        <w:spacing w:before="9"/>
        <w:rPr>
          <w:sz w:val="20"/>
        </w:rPr>
      </w:pPr>
    </w:p>
    <w:p>
      <w:pPr>
        <w:pStyle w:val="11"/>
        <w:numPr>
          <w:ilvl w:val="0"/>
          <w:numId w:val="3"/>
        </w:numPr>
        <w:tabs>
          <w:tab w:val="left" w:pos="300"/>
          <w:tab w:val="left" w:pos="979"/>
        </w:tabs>
        <w:spacing w:line="237" w:lineRule="auto"/>
        <w:ind w:right="310" w:firstLine="0"/>
        <w:rPr>
          <w:sz w:val="21"/>
        </w:rPr>
      </w:pPr>
      <w:r>
        <w:rPr>
          <w:sz w:val="21"/>
        </w:rPr>
        <w:t>如</w:t>
      </w:r>
      <w:r>
        <w:rPr>
          <w:spacing w:val="-3"/>
          <w:sz w:val="21"/>
        </w:rPr>
        <w:t>图</w:t>
      </w:r>
      <w:r>
        <w:rPr>
          <w:sz w:val="21"/>
        </w:rPr>
        <w:t>所</w:t>
      </w:r>
      <w:r>
        <w:rPr>
          <w:spacing w:val="-3"/>
          <w:sz w:val="21"/>
        </w:rPr>
        <w:t>示</w:t>
      </w:r>
      <w:r>
        <w:rPr>
          <w:sz w:val="21"/>
        </w:rPr>
        <w:t>是</w:t>
      </w:r>
      <w:r>
        <w:rPr>
          <w:spacing w:val="-3"/>
          <w:sz w:val="21"/>
        </w:rPr>
        <w:t>甲</w:t>
      </w:r>
      <w:r>
        <w:rPr>
          <w:spacing w:val="-36"/>
          <w:sz w:val="21"/>
        </w:rPr>
        <w:t>、</w:t>
      </w:r>
      <w:r>
        <w:rPr>
          <w:sz w:val="21"/>
        </w:rPr>
        <w:t>乙</w:t>
      </w:r>
      <w:r>
        <w:rPr>
          <w:spacing w:val="-3"/>
          <w:sz w:val="21"/>
        </w:rPr>
        <w:t>两</w:t>
      </w:r>
      <w:r>
        <w:rPr>
          <w:sz w:val="21"/>
        </w:rPr>
        <w:t>电</w:t>
      </w:r>
      <w:r>
        <w:rPr>
          <w:spacing w:val="-3"/>
          <w:sz w:val="21"/>
        </w:rPr>
        <w:t>阻</w:t>
      </w:r>
      <w:r>
        <w:rPr>
          <w:sz w:val="21"/>
        </w:rPr>
        <w:t>中的</w:t>
      </w:r>
      <w:r>
        <w:rPr>
          <w:spacing w:val="-3"/>
          <w:sz w:val="21"/>
        </w:rPr>
        <w:t>电</w:t>
      </w:r>
      <w:r>
        <w:rPr>
          <w:sz w:val="21"/>
        </w:rPr>
        <w:t>流</w:t>
      </w:r>
      <w:r>
        <w:rPr>
          <w:spacing w:val="-3"/>
          <w:sz w:val="21"/>
        </w:rPr>
        <w:t>与</w:t>
      </w:r>
      <w:r>
        <w:rPr>
          <w:sz w:val="21"/>
        </w:rPr>
        <w:t>其</w:t>
      </w:r>
      <w:r>
        <w:rPr>
          <w:spacing w:val="-3"/>
          <w:sz w:val="21"/>
        </w:rPr>
        <w:t>两</w:t>
      </w:r>
      <w:r>
        <w:rPr>
          <w:sz w:val="21"/>
        </w:rPr>
        <w:t>端</w:t>
      </w:r>
      <w:r>
        <w:rPr>
          <w:spacing w:val="-3"/>
          <w:sz w:val="21"/>
        </w:rPr>
        <w:t>电</w:t>
      </w:r>
      <w:r>
        <w:rPr>
          <w:sz w:val="21"/>
        </w:rPr>
        <w:t>压</w:t>
      </w:r>
      <w:r>
        <w:rPr>
          <w:spacing w:val="-3"/>
          <w:sz w:val="21"/>
        </w:rPr>
        <w:t>的</w:t>
      </w:r>
      <w:r>
        <w:rPr>
          <w:sz w:val="21"/>
        </w:rPr>
        <w:t>关系</w:t>
      </w:r>
      <w:r>
        <w:rPr>
          <w:spacing w:val="-3"/>
          <w:sz w:val="21"/>
        </w:rPr>
        <w:t>图象</w:t>
      </w:r>
      <w:r>
        <w:rPr>
          <w:spacing w:val="-34"/>
          <w:sz w:val="21"/>
        </w:rPr>
        <w:t>，</w:t>
      </w:r>
      <w:r>
        <w:rPr>
          <w:spacing w:val="-3"/>
          <w:sz w:val="21"/>
        </w:rPr>
        <w:t>根</w:t>
      </w:r>
      <w:r>
        <w:rPr>
          <w:sz w:val="21"/>
        </w:rPr>
        <w:t>据</w:t>
      </w:r>
      <w:r>
        <w:rPr>
          <w:spacing w:val="-3"/>
          <w:sz w:val="21"/>
        </w:rPr>
        <w:t>图</w:t>
      </w:r>
      <w:r>
        <w:rPr>
          <w:sz w:val="21"/>
        </w:rPr>
        <w:t>象</w:t>
      </w:r>
      <w:r>
        <w:rPr>
          <w:spacing w:val="-3"/>
          <w:sz w:val="21"/>
        </w:rPr>
        <w:t>分</w:t>
      </w:r>
      <w:r>
        <w:rPr>
          <w:sz w:val="21"/>
        </w:rPr>
        <w:t>析</w:t>
      </w:r>
      <w:r>
        <w:rPr>
          <w:spacing w:val="-36"/>
          <w:sz w:val="21"/>
        </w:rPr>
        <w:t>，</w:t>
      </w:r>
      <w:r>
        <w:rPr>
          <w:sz w:val="21"/>
        </w:rPr>
        <w:t>下列</w:t>
      </w:r>
      <w:r>
        <w:rPr>
          <w:spacing w:val="-3"/>
          <w:sz w:val="21"/>
        </w:rPr>
        <w:t>说</w:t>
      </w:r>
      <w:r>
        <w:rPr>
          <w:sz w:val="21"/>
        </w:rPr>
        <w:t>法</w:t>
      </w:r>
      <w:r>
        <w:rPr>
          <w:spacing w:val="-3"/>
          <w:sz w:val="21"/>
        </w:rPr>
        <w:t>中正</w:t>
      </w:r>
      <w:r>
        <w:rPr>
          <w:sz w:val="21"/>
        </w:rPr>
        <w:t>确的是（</w:t>
      </w:r>
      <w:r>
        <w:rPr>
          <w:sz w:val="21"/>
        </w:rPr>
        <w:tab/>
      </w:r>
      <w:r>
        <w:rPr>
          <w:sz w:val="21"/>
        </w:rPr>
        <w:t>）</w:t>
      </w:r>
    </w:p>
    <w:p>
      <w:pPr>
        <w:pStyle w:val="5"/>
        <w:spacing w:before="6"/>
        <w:rPr>
          <w:sz w:val="7"/>
        </w:rPr>
      </w:pPr>
    </w:p>
    <w:p>
      <w:pPr>
        <w:pStyle w:val="5"/>
        <w:ind w:left="3085"/>
        <w:rPr>
          <w:sz w:val="20"/>
        </w:rPr>
      </w:pPr>
      <w:r>
        <w:rPr>
          <w:sz w:val="20"/>
        </w:rPr>
        <w:drawing>
          <wp:inline distT="0" distB="0" distL="0" distR="0">
            <wp:extent cx="1756410" cy="123126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6703" cy="123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5"/>
        </w:numPr>
        <w:tabs>
          <w:tab w:val="left" w:pos="506"/>
        </w:tabs>
        <w:spacing w:before="129" w:line="314" w:lineRule="exact"/>
        <w:rPr>
          <w:sz w:val="21"/>
        </w:rPr>
      </w:pPr>
      <w:r>
        <w:rPr>
          <w:spacing w:val="-3"/>
          <w:sz w:val="21"/>
        </w:rPr>
        <w:t>甲的电阻小于乙的电阻</w:t>
      </w:r>
    </w:p>
    <w:p>
      <w:pPr>
        <w:pStyle w:val="11"/>
        <w:numPr>
          <w:ilvl w:val="0"/>
          <w:numId w:val="5"/>
        </w:numPr>
        <w:tabs>
          <w:tab w:val="left" w:pos="494"/>
        </w:tabs>
        <w:spacing w:line="237" w:lineRule="auto"/>
        <w:ind w:left="140" w:right="3796" w:firstLine="0"/>
        <w:rPr>
          <w:sz w:val="21"/>
        </w:rPr>
      </w:pPr>
      <w:r>
        <w:rPr>
          <w:spacing w:val="-3"/>
          <w:sz w:val="21"/>
        </w:rPr>
        <w:t>当通过甲、乙的电流相等时，加在甲两端的电压较大</w:t>
      </w:r>
      <w:r>
        <w:rPr>
          <w:rFonts w:ascii="Times New Roman" w:eastAsia="Times New Roman"/>
          <w:spacing w:val="-3"/>
          <w:sz w:val="21"/>
        </w:rPr>
        <w:t>C</w:t>
      </w:r>
      <w:r>
        <w:rPr>
          <w:spacing w:val="-3"/>
          <w:sz w:val="21"/>
        </w:rPr>
        <w:t>．当甲、乙两端加上相同的电压时，通过乙的电流大</w:t>
      </w:r>
      <w:r>
        <w:rPr>
          <w:rFonts w:ascii="Times New Roman" w:eastAsia="Times New Roman"/>
          <w:spacing w:val="-3"/>
          <w:sz w:val="21"/>
        </w:rPr>
        <w:t>D</w:t>
      </w:r>
      <w:r>
        <w:rPr>
          <w:spacing w:val="-3"/>
          <w:sz w:val="21"/>
        </w:rPr>
        <w:t>．加在甲两端的电压跟通过甲的电流成正比</w:t>
      </w:r>
    </w:p>
    <w:p>
      <w:pPr>
        <w:spacing w:line="237" w:lineRule="auto"/>
        <w:rPr>
          <w:sz w:val="21"/>
        </w:rPr>
        <w:sectPr>
          <w:type w:val="continuous"/>
          <w:pgSz w:w="20640" w:h="14580" w:orient="landscape"/>
          <w:pgMar w:top="1360" w:right="1120" w:bottom="280" w:left="1300" w:header="720" w:footer="720" w:gutter="0"/>
          <w:cols w:equalWidth="0" w:num="2">
            <w:col w:w="8851" w:space="241"/>
            <w:col w:w="9128"/>
          </w:cols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4"/>
        <w:rPr>
          <w:sz w:val="14"/>
        </w:rPr>
      </w:pPr>
    </w:p>
    <w:p>
      <w:pPr>
        <w:pStyle w:val="5"/>
        <w:spacing w:before="52"/>
        <w:ind w:right="165"/>
        <w:jc w:val="center"/>
      </w:pPr>
      <w:r>
        <w:rPr>
          <w:color w:val="4471C4"/>
        </w:rPr>
        <w:t>1</w:t>
      </w:r>
    </w:p>
    <w:p>
      <w:pPr>
        <w:jc w:val="center"/>
        <w:sectPr>
          <w:type w:val="continuous"/>
          <w:pgSz w:w="20640" w:h="14580" w:orient="landscape"/>
          <w:pgMar w:top="1360" w:right="1120" w:bottom="280" w:left="1300" w:header="720" w:footer="720" w:gutter="0"/>
          <w:cols w:space="708" w:num="1"/>
        </w:sectPr>
      </w:pPr>
    </w:p>
    <w:p>
      <w:pPr>
        <w:spacing w:before="69" w:line="314" w:lineRule="exact"/>
        <w:ind w:left="140"/>
        <w:rPr>
          <w:rFonts w:ascii="Times New Roman" w:eastAsia="Times New Roman"/>
          <w:b/>
          <w:sz w:val="21"/>
        </w:rPr>
      </w:pPr>
      <w:r>
        <w:rPr>
          <w:rFonts w:ascii="Times New Roman" w:eastAsia="Times New Roman"/>
          <w:b/>
          <w:color w:val="333333"/>
          <w:sz w:val="21"/>
        </w:rPr>
        <w:t xml:space="preserve">(7-9 </w:t>
      </w:r>
      <w:r>
        <w:rPr>
          <w:b/>
          <w:color w:val="333333"/>
          <w:sz w:val="21"/>
        </w:rPr>
        <w:t>小题为多选题</w:t>
      </w:r>
      <w:r>
        <w:rPr>
          <w:rFonts w:ascii="Times New Roman" w:eastAsia="Times New Roman"/>
          <w:b/>
          <w:color w:val="333333"/>
          <w:sz w:val="21"/>
        </w:rPr>
        <w:t>)</w:t>
      </w:r>
    </w:p>
    <w:p>
      <w:pPr>
        <w:pStyle w:val="11"/>
        <w:numPr>
          <w:ilvl w:val="0"/>
          <w:numId w:val="3"/>
        </w:numPr>
        <w:tabs>
          <w:tab w:val="left" w:pos="300"/>
          <w:tab w:val="left" w:pos="1820"/>
        </w:tabs>
        <w:spacing w:line="237" w:lineRule="auto"/>
        <w:ind w:right="40" w:firstLine="0"/>
        <w:rPr>
          <w:sz w:val="21"/>
        </w:rPr>
      </w:pPr>
      <w:r>
        <w:rPr>
          <w:sz w:val="21"/>
        </w:rPr>
        <w:t>若</w:t>
      </w:r>
      <w:r>
        <w:rPr>
          <w:spacing w:val="-3"/>
          <w:sz w:val="21"/>
        </w:rPr>
        <w:t>将</w:t>
      </w:r>
      <w:r>
        <w:rPr>
          <w:sz w:val="21"/>
        </w:rPr>
        <w:t>完</w:t>
      </w:r>
      <w:r>
        <w:rPr>
          <w:spacing w:val="-3"/>
          <w:sz w:val="21"/>
        </w:rPr>
        <w:t>好</w:t>
      </w:r>
      <w:r>
        <w:rPr>
          <w:sz w:val="21"/>
        </w:rPr>
        <w:t>的</w:t>
      </w:r>
      <w:r>
        <w:rPr>
          <w:spacing w:val="-3"/>
          <w:sz w:val="21"/>
        </w:rPr>
        <w:t>电</w:t>
      </w:r>
      <w:r>
        <w:rPr>
          <w:sz w:val="21"/>
        </w:rPr>
        <w:t>流</w:t>
      </w:r>
      <w:r>
        <w:rPr>
          <w:spacing w:val="-3"/>
          <w:sz w:val="21"/>
        </w:rPr>
        <w:t>表</w:t>
      </w:r>
      <w:r>
        <w:rPr>
          <w:sz w:val="21"/>
        </w:rPr>
        <w:t>、</w:t>
      </w:r>
      <w:r>
        <w:rPr>
          <w:spacing w:val="-3"/>
          <w:sz w:val="21"/>
        </w:rPr>
        <w:t>电</w:t>
      </w:r>
      <w:r>
        <w:rPr>
          <w:sz w:val="21"/>
        </w:rPr>
        <w:t>压表</w:t>
      </w:r>
      <w:r>
        <w:rPr>
          <w:spacing w:val="-3"/>
          <w:sz w:val="21"/>
        </w:rPr>
        <w:t>、</w:t>
      </w:r>
      <w:r>
        <w:rPr>
          <w:sz w:val="21"/>
        </w:rPr>
        <w:t>小</w:t>
      </w:r>
      <w:r>
        <w:rPr>
          <w:spacing w:val="-3"/>
          <w:sz w:val="21"/>
        </w:rPr>
        <w:t>灯</w:t>
      </w:r>
      <w:r>
        <w:rPr>
          <w:sz w:val="21"/>
        </w:rPr>
        <w:t>泡</w:t>
      </w:r>
      <w:r>
        <w:rPr>
          <w:spacing w:val="-3"/>
          <w:sz w:val="21"/>
        </w:rPr>
        <w:t>连</w:t>
      </w:r>
      <w:r>
        <w:rPr>
          <w:sz w:val="21"/>
        </w:rPr>
        <w:t>接</w:t>
      </w:r>
      <w:r>
        <w:rPr>
          <w:spacing w:val="-3"/>
          <w:sz w:val="21"/>
        </w:rPr>
        <w:t>成</w:t>
      </w:r>
      <w:r>
        <w:rPr>
          <w:sz w:val="21"/>
        </w:rPr>
        <w:t>如</w:t>
      </w:r>
      <w:r>
        <w:rPr>
          <w:spacing w:val="-3"/>
          <w:sz w:val="21"/>
        </w:rPr>
        <w:t>图</w:t>
      </w:r>
      <w:r>
        <w:rPr>
          <w:sz w:val="21"/>
        </w:rPr>
        <w:t>所示</w:t>
      </w:r>
      <w:r>
        <w:rPr>
          <w:spacing w:val="-3"/>
          <w:sz w:val="21"/>
        </w:rPr>
        <w:t>的</w:t>
      </w:r>
      <w:r>
        <w:rPr>
          <w:sz w:val="21"/>
        </w:rPr>
        <w:t>电</w:t>
      </w:r>
      <w:r>
        <w:rPr>
          <w:spacing w:val="-3"/>
          <w:sz w:val="21"/>
        </w:rPr>
        <w:t>路</w:t>
      </w:r>
      <w:r>
        <w:rPr>
          <w:sz w:val="21"/>
        </w:rPr>
        <w:t>，</w:t>
      </w:r>
      <w:r>
        <w:rPr>
          <w:spacing w:val="-3"/>
          <w:sz w:val="21"/>
        </w:rPr>
        <w:t>各</w:t>
      </w:r>
      <w:r>
        <w:rPr>
          <w:sz w:val="21"/>
        </w:rPr>
        <w:t>处</w:t>
      </w:r>
      <w:r>
        <w:rPr>
          <w:spacing w:val="-3"/>
          <w:sz w:val="21"/>
        </w:rPr>
        <w:t>接</w:t>
      </w:r>
      <w:r>
        <w:rPr>
          <w:sz w:val="21"/>
        </w:rPr>
        <w:t>触</w:t>
      </w:r>
      <w:r>
        <w:rPr>
          <w:spacing w:val="-3"/>
          <w:sz w:val="21"/>
        </w:rPr>
        <w:t>良</w:t>
      </w:r>
      <w:r>
        <w:rPr>
          <w:sz w:val="21"/>
        </w:rPr>
        <w:t>好，</w:t>
      </w:r>
      <w:r>
        <w:rPr>
          <w:spacing w:val="-3"/>
          <w:sz w:val="21"/>
        </w:rPr>
        <w:t>当开</w:t>
      </w:r>
      <w:r>
        <w:rPr>
          <w:sz w:val="21"/>
        </w:rPr>
        <w:t>关</w:t>
      </w:r>
      <w:r>
        <w:rPr>
          <w:spacing w:val="7"/>
          <w:sz w:val="21"/>
        </w:rPr>
        <w:t xml:space="preserve"> </w:t>
      </w:r>
      <w:r>
        <w:rPr>
          <w:rFonts w:ascii="Times New Roman" w:eastAsia="Times New Roman"/>
          <w:sz w:val="21"/>
        </w:rPr>
        <w:t>S</w:t>
      </w:r>
      <w:r>
        <w:rPr>
          <w:rFonts w:ascii="Times New Roman" w:eastAsia="Times New Roman"/>
          <w:spacing w:val="14"/>
          <w:sz w:val="21"/>
        </w:rPr>
        <w:t xml:space="preserve"> </w:t>
      </w:r>
      <w:r>
        <w:rPr>
          <w:spacing w:val="-3"/>
          <w:sz w:val="21"/>
        </w:rPr>
        <w:t>闭合</w:t>
      </w:r>
      <w:r>
        <w:rPr>
          <w:sz w:val="21"/>
        </w:rPr>
        <w:t>后，</w:t>
      </w:r>
      <w:r>
        <w:rPr>
          <w:spacing w:val="-3"/>
          <w:sz w:val="21"/>
        </w:rPr>
        <w:t>会</w:t>
      </w:r>
      <w:r>
        <w:rPr>
          <w:sz w:val="21"/>
        </w:rPr>
        <w:t>出</w:t>
      </w:r>
      <w:r>
        <w:rPr>
          <w:spacing w:val="-3"/>
          <w:sz w:val="21"/>
        </w:rPr>
        <w:t>现</w:t>
      </w:r>
      <w:r>
        <w:rPr>
          <w:sz w:val="21"/>
        </w:rPr>
        <w:t>（</w:t>
      </w:r>
      <w:r>
        <w:rPr>
          <w:sz w:val="21"/>
        </w:rPr>
        <w:tab/>
      </w:r>
      <w:r>
        <w:rPr>
          <w:sz w:val="21"/>
        </w:rPr>
        <w:t>）</w:t>
      </w:r>
    </w:p>
    <w:p>
      <w:pPr>
        <w:pStyle w:val="5"/>
        <w:spacing w:before="11"/>
        <w:rPr>
          <w:sz w:val="5"/>
        </w:rPr>
      </w:pPr>
    </w:p>
    <w:p>
      <w:pPr>
        <w:pStyle w:val="5"/>
        <w:ind w:left="3521"/>
        <w:rPr>
          <w:sz w:val="20"/>
        </w:rPr>
      </w:pPr>
      <w:r>
        <w:rPr>
          <w:sz w:val="20"/>
        </w:rPr>
        <w:drawing>
          <wp:inline distT="0" distB="0" distL="0" distR="0">
            <wp:extent cx="1214120" cy="874395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431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95" w:line="237" w:lineRule="auto"/>
        <w:ind w:left="140" w:right="6454"/>
      </w:pPr>
      <w:r>
        <w:rPr>
          <w:rFonts w:ascii="Times New Roman" w:eastAsia="Times New Roman"/>
        </w:rPr>
        <w:t>A</w:t>
      </w:r>
      <w:r>
        <w:t>．电流表指针明显偏转</w:t>
      </w:r>
      <w:r>
        <w:rPr>
          <w:rFonts w:ascii="Times New Roman" w:eastAsia="Times New Roman"/>
        </w:rPr>
        <w:t>B</w:t>
      </w:r>
      <w:r>
        <w:t>．小灯泡不发光</w:t>
      </w:r>
    </w:p>
    <w:p>
      <w:pPr>
        <w:pStyle w:val="5"/>
        <w:spacing w:line="237" w:lineRule="auto"/>
        <w:ind w:left="140" w:right="6466"/>
      </w:pPr>
      <w:r>
        <w:rPr>
          <w:rFonts w:ascii="Times New Roman" w:eastAsia="Times New Roman"/>
        </w:rPr>
        <w:t>C</w:t>
      </w:r>
      <w:r>
        <w:t>．电压表指针明显偏转</w:t>
      </w:r>
      <w:r>
        <w:rPr>
          <w:rFonts w:ascii="Times New Roman" w:eastAsia="Times New Roman"/>
        </w:rPr>
        <w:t>D</w:t>
      </w:r>
      <w:r>
        <w:t>．电池被烧坏</w:t>
      </w:r>
    </w:p>
    <w:p>
      <w:pPr>
        <w:pStyle w:val="5"/>
        <w:spacing w:before="6"/>
        <w:rPr>
          <w:sz w:val="20"/>
        </w:rPr>
      </w:pPr>
    </w:p>
    <w:p>
      <w:pPr>
        <w:pStyle w:val="11"/>
        <w:numPr>
          <w:ilvl w:val="0"/>
          <w:numId w:val="3"/>
        </w:numPr>
        <w:tabs>
          <w:tab w:val="left" w:pos="300"/>
          <w:tab w:val="left" w:pos="979"/>
        </w:tabs>
        <w:spacing w:line="237" w:lineRule="auto"/>
        <w:ind w:right="40" w:firstLine="0"/>
        <w:rPr>
          <w:sz w:val="21"/>
        </w:rPr>
      </w:pPr>
      <w:r>
        <w:rPr>
          <w:position w:val="2"/>
          <w:sz w:val="21"/>
        </w:rPr>
        <w:t>如</w:t>
      </w:r>
      <w:r>
        <w:rPr>
          <w:spacing w:val="-3"/>
          <w:position w:val="2"/>
          <w:sz w:val="21"/>
        </w:rPr>
        <w:t>图</w:t>
      </w:r>
      <w:r>
        <w:rPr>
          <w:position w:val="2"/>
          <w:sz w:val="21"/>
        </w:rPr>
        <w:t>所</w:t>
      </w:r>
      <w:r>
        <w:rPr>
          <w:spacing w:val="-3"/>
          <w:position w:val="2"/>
          <w:sz w:val="21"/>
        </w:rPr>
        <w:t>示</w:t>
      </w:r>
      <w:r>
        <w:rPr>
          <w:spacing w:val="-22"/>
          <w:position w:val="2"/>
          <w:sz w:val="21"/>
        </w:rPr>
        <w:t>，</w:t>
      </w:r>
      <w:r>
        <w:rPr>
          <w:position w:val="2"/>
          <w:sz w:val="21"/>
        </w:rPr>
        <w:t>开</w:t>
      </w:r>
      <w:r>
        <w:rPr>
          <w:spacing w:val="-3"/>
          <w:position w:val="2"/>
          <w:sz w:val="21"/>
        </w:rPr>
        <w:t>关</w:t>
      </w:r>
      <w:r>
        <w:rPr>
          <w:position w:val="2"/>
          <w:sz w:val="21"/>
        </w:rPr>
        <w:t>闭</w:t>
      </w:r>
      <w:r>
        <w:rPr>
          <w:spacing w:val="-3"/>
          <w:position w:val="2"/>
          <w:sz w:val="21"/>
        </w:rPr>
        <w:t>合</w:t>
      </w:r>
      <w:r>
        <w:rPr>
          <w:position w:val="2"/>
          <w:sz w:val="21"/>
        </w:rPr>
        <w:t>后</w:t>
      </w:r>
      <w:r>
        <w:rPr>
          <w:spacing w:val="-22"/>
          <w:position w:val="2"/>
          <w:sz w:val="21"/>
        </w:rPr>
        <w:t>，</w:t>
      </w:r>
      <w:r>
        <w:rPr>
          <w:position w:val="2"/>
          <w:sz w:val="21"/>
        </w:rPr>
        <w:t>电</w:t>
      </w:r>
      <w:r>
        <w:rPr>
          <w:spacing w:val="-3"/>
          <w:position w:val="2"/>
          <w:sz w:val="21"/>
        </w:rPr>
        <w:t>压</w:t>
      </w:r>
      <w:r>
        <w:rPr>
          <w:position w:val="2"/>
          <w:sz w:val="21"/>
        </w:rPr>
        <w:t>表</w:t>
      </w:r>
      <w:r>
        <w:rPr>
          <w:spacing w:val="2"/>
          <w:position w:val="2"/>
          <w:sz w:val="21"/>
        </w:rPr>
        <w:t xml:space="preserve"> </w:t>
      </w:r>
      <w:r>
        <w:rPr>
          <w:rFonts w:ascii="Times New Roman" w:eastAsia="Times New Roman"/>
          <w:position w:val="2"/>
          <w:sz w:val="21"/>
        </w:rPr>
        <w:t>V</w:t>
      </w:r>
      <w:r>
        <w:rPr>
          <w:rFonts w:ascii="Times New Roman" w:eastAsia="Times New Roman"/>
          <w:sz w:val="14"/>
        </w:rPr>
        <w:t>1</w:t>
      </w:r>
      <w:r>
        <w:rPr>
          <w:rFonts w:ascii="Times New Roman" w:eastAsia="Times New Roman"/>
          <w:spacing w:val="6"/>
          <w:sz w:val="14"/>
        </w:rPr>
        <w:t xml:space="preserve"> </w:t>
      </w:r>
      <w:r>
        <w:rPr>
          <w:spacing w:val="-3"/>
          <w:position w:val="2"/>
          <w:sz w:val="21"/>
        </w:rPr>
        <w:t>的</w:t>
      </w:r>
      <w:r>
        <w:rPr>
          <w:position w:val="2"/>
          <w:sz w:val="21"/>
        </w:rPr>
        <w:t>示</w:t>
      </w:r>
      <w:r>
        <w:rPr>
          <w:spacing w:val="-3"/>
          <w:position w:val="2"/>
          <w:sz w:val="21"/>
        </w:rPr>
        <w:t>数</w:t>
      </w:r>
      <w:r>
        <w:rPr>
          <w:position w:val="2"/>
          <w:sz w:val="21"/>
        </w:rPr>
        <w:t>为</w:t>
      </w:r>
      <w:r>
        <w:rPr>
          <w:spacing w:val="3"/>
          <w:position w:val="2"/>
          <w:sz w:val="21"/>
        </w:rPr>
        <w:t xml:space="preserve"> </w:t>
      </w:r>
      <w:r>
        <w:rPr>
          <w:rFonts w:ascii="Times New Roman" w:eastAsia="Times New Roman"/>
          <w:spacing w:val="-9"/>
          <w:position w:val="2"/>
          <w:sz w:val="21"/>
        </w:rPr>
        <w:t>2V</w:t>
      </w:r>
      <w:r>
        <w:rPr>
          <w:spacing w:val="-9"/>
          <w:position w:val="2"/>
          <w:sz w:val="21"/>
        </w:rPr>
        <w:t>，</w:t>
      </w:r>
      <w:r>
        <w:rPr>
          <w:position w:val="2"/>
          <w:sz w:val="21"/>
        </w:rPr>
        <w:t>电</w:t>
      </w:r>
      <w:r>
        <w:rPr>
          <w:spacing w:val="-3"/>
          <w:position w:val="2"/>
          <w:sz w:val="21"/>
        </w:rPr>
        <w:t>压</w:t>
      </w:r>
      <w:r>
        <w:rPr>
          <w:position w:val="2"/>
          <w:sz w:val="21"/>
        </w:rPr>
        <w:t>表</w:t>
      </w:r>
      <w:r>
        <w:rPr>
          <w:spacing w:val="2"/>
          <w:position w:val="2"/>
          <w:sz w:val="21"/>
        </w:rPr>
        <w:t xml:space="preserve"> </w:t>
      </w:r>
      <w:r>
        <w:rPr>
          <w:rFonts w:ascii="Times New Roman" w:eastAsia="Times New Roman"/>
          <w:position w:val="2"/>
          <w:sz w:val="21"/>
        </w:rPr>
        <w:t>V</w:t>
      </w:r>
      <w:r>
        <w:rPr>
          <w:rFonts w:ascii="Times New Roman" w:eastAsia="Times New Roman"/>
          <w:sz w:val="14"/>
        </w:rPr>
        <w:t>2</w:t>
      </w:r>
      <w:r>
        <w:rPr>
          <w:rFonts w:ascii="Times New Roman" w:eastAsia="Times New Roman"/>
          <w:spacing w:val="6"/>
          <w:sz w:val="14"/>
        </w:rPr>
        <w:t xml:space="preserve"> </w:t>
      </w:r>
      <w:r>
        <w:rPr>
          <w:spacing w:val="-3"/>
          <w:position w:val="2"/>
          <w:sz w:val="21"/>
        </w:rPr>
        <w:t>的</w:t>
      </w:r>
      <w:r>
        <w:rPr>
          <w:position w:val="2"/>
          <w:sz w:val="21"/>
        </w:rPr>
        <w:t>示</w:t>
      </w:r>
      <w:r>
        <w:rPr>
          <w:spacing w:val="-3"/>
          <w:position w:val="2"/>
          <w:sz w:val="21"/>
        </w:rPr>
        <w:t>数</w:t>
      </w:r>
      <w:r>
        <w:rPr>
          <w:position w:val="2"/>
          <w:sz w:val="21"/>
        </w:rPr>
        <w:t>为</w:t>
      </w:r>
      <w:r>
        <w:rPr>
          <w:spacing w:val="3"/>
          <w:position w:val="2"/>
          <w:sz w:val="21"/>
        </w:rPr>
        <w:t xml:space="preserve"> </w:t>
      </w:r>
      <w:r>
        <w:rPr>
          <w:rFonts w:ascii="Times New Roman" w:eastAsia="Times New Roman"/>
          <w:spacing w:val="-9"/>
          <w:position w:val="2"/>
          <w:sz w:val="21"/>
        </w:rPr>
        <w:t>5V</w:t>
      </w:r>
      <w:r>
        <w:rPr>
          <w:spacing w:val="-9"/>
          <w:position w:val="2"/>
          <w:sz w:val="21"/>
        </w:rPr>
        <w:t>，</w:t>
      </w:r>
      <w:r>
        <w:rPr>
          <w:position w:val="2"/>
          <w:sz w:val="21"/>
        </w:rPr>
        <w:t>则下</w:t>
      </w:r>
      <w:r>
        <w:rPr>
          <w:spacing w:val="-3"/>
          <w:position w:val="2"/>
          <w:sz w:val="21"/>
        </w:rPr>
        <w:t>列</w:t>
      </w:r>
      <w:r>
        <w:rPr>
          <w:position w:val="2"/>
          <w:sz w:val="21"/>
        </w:rPr>
        <w:t>说</w:t>
      </w:r>
      <w:r>
        <w:rPr>
          <w:spacing w:val="-3"/>
          <w:position w:val="2"/>
          <w:sz w:val="21"/>
        </w:rPr>
        <w:t>法</w:t>
      </w:r>
      <w:r>
        <w:rPr>
          <w:position w:val="2"/>
          <w:sz w:val="21"/>
        </w:rPr>
        <w:t>中</w:t>
      </w:r>
      <w:r>
        <w:rPr>
          <w:spacing w:val="-3"/>
          <w:position w:val="2"/>
          <w:sz w:val="21"/>
        </w:rPr>
        <w:t>正</w:t>
      </w:r>
      <w:r>
        <w:rPr>
          <w:position w:val="2"/>
          <w:sz w:val="21"/>
        </w:rPr>
        <w:t>确</w:t>
      </w:r>
      <w:r>
        <w:rPr>
          <w:sz w:val="21"/>
        </w:rPr>
        <w:t>的是（</w:t>
      </w:r>
      <w:r>
        <w:rPr>
          <w:sz w:val="21"/>
        </w:rPr>
        <w:tab/>
      </w:r>
      <w:r>
        <w:rPr>
          <w:sz w:val="21"/>
        </w:rPr>
        <w:t>）</w:t>
      </w:r>
    </w:p>
    <w:p>
      <w:pPr>
        <w:pStyle w:val="5"/>
        <w:spacing w:before="8"/>
        <w:rPr>
          <w:sz w:val="5"/>
        </w:rPr>
      </w:pPr>
    </w:p>
    <w:p>
      <w:pPr>
        <w:pStyle w:val="5"/>
        <w:ind w:left="3524"/>
        <w:rPr>
          <w:sz w:val="20"/>
        </w:rPr>
      </w:pPr>
      <w:r>
        <w:rPr>
          <w:sz w:val="20"/>
        </w:rPr>
        <w:drawing>
          <wp:inline distT="0" distB="0" distL="0" distR="0">
            <wp:extent cx="1201420" cy="878205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1576" cy="87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90" w:line="314" w:lineRule="exact"/>
        <w:ind w:left="140"/>
        <w:rPr>
          <w:rFonts w:ascii="Times New Roman" w:eastAsia="Times New Roman"/>
        </w:rPr>
      </w:pPr>
      <w:r>
        <w:rPr>
          <w:rFonts w:ascii="Times New Roman" w:eastAsia="Times New Roman"/>
        </w:rPr>
        <w:t>A</w:t>
      </w:r>
      <w:r>
        <w:t xml:space="preserve">．电源电压 </w:t>
      </w:r>
      <w:r>
        <w:rPr>
          <w:rFonts w:ascii="Times New Roman" w:eastAsia="Times New Roman"/>
        </w:rPr>
        <w:t>5V</w:t>
      </w:r>
    </w:p>
    <w:p>
      <w:pPr>
        <w:pStyle w:val="5"/>
        <w:spacing w:line="237" w:lineRule="auto"/>
        <w:ind w:left="140" w:right="6012"/>
        <w:jc w:val="both"/>
        <w:rPr>
          <w:rFonts w:ascii="Times New Roman" w:eastAsia="Times New Roman"/>
        </w:rPr>
      </w:pPr>
      <w:r>
        <w:rPr>
          <w:rFonts w:ascii="Times New Roman" w:eastAsia="Times New Roman"/>
          <w:position w:val="2"/>
        </w:rPr>
        <w:t>B</w:t>
      </w:r>
      <w:r>
        <w:rPr>
          <w:position w:val="2"/>
        </w:rPr>
        <w:t>．</w:t>
      </w:r>
      <w:r>
        <w:rPr>
          <w:rFonts w:ascii="Times New Roman" w:eastAsia="Times New Roman"/>
          <w:position w:val="2"/>
        </w:rPr>
        <w:t>R</w:t>
      </w:r>
      <w:r>
        <w:rPr>
          <w:rFonts w:ascii="Times New Roman" w:eastAsia="Times New Roman"/>
          <w:sz w:val="14"/>
        </w:rPr>
        <w:t xml:space="preserve">1 </w:t>
      </w:r>
      <w:r>
        <w:rPr>
          <w:spacing w:val="-2"/>
          <w:position w:val="2"/>
        </w:rPr>
        <w:t xml:space="preserve">与 </w:t>
      </w:r>
      <w:r>
        <w:rPr>
          <w:rFonts w:ascii="Times New Roman" w:eastAsia="Times New Roman"/>
          <w:position w:val="2"/>
        </w:rPr>
        <w:t>R</w:t>
      </w:r>
      <w:r>
        <w:rPr>
          <w:rFonts w:ascii="Times New Roman" w:eastAsia="Times New Roman"/>
          <w:sz w:val="14"/>
        </w:rPr>
        <w:t xml:space="preserve">2 </w:t>
      </w:r>
      <w:r>
        <w:rPr>
          <w:spacing w:val="-4"/>
          <w:position w:val="2"/>
        </w:rPr>
        <w:t xml:space="preserve">的电压之比为 </w:t>
      </w:r>
      <w:r>
        <w:rPr>
          <w:rFonts w:ascii="Times New Roman" w:eastAsia="Times New Roman"/>
          <w:position w:val="2"/>
        </w:rPr>
        <w:t>2:3 C</w:t>
      </w:r>
      <w:r>
        <w:rPr>
          <w:position w:val="2"/>
        </w:rPr>
        <w:t>．</w:t>
      </w:r>
      <w:r>
        <w:rPr>
          <w:rFonts w:ascii="Times New Roman" w:eastAsia="Times New Roman"/>
          <w:position w:val="2"/>
        </w:rPr>
        <w:t>R</w:t>
      </w:r>
      <w:r>
        <w:rPr>
          <w:rFonts w:ascii="Times New Roman" w:eastAsia="Times New Roman"/>
          <w:sz w:val="14"/>
        </w:rPr>
        <w:t xml:space="preserve">1 </w:t>
      </w:r>
      <w:r>
        <w:rPr>
          <w:spacing w:val="-2"/>
          <w:position w:val="2"/>
        </w:rPr>
        <w:t xml:space="preserve">与 </w:t>
      </w:r>
      <w:r>
        <w:rPr>
          <w:rFonts w:ascii="Times New Roman" w:eastAsia="Times New Roman"/>
          <w:position w:val="2"/>
        </w:rPr>
        <w:t>R</w:t>
      </w:r>
      <w:r>
        <w:rPr>
          <w:rFonts w:ascii="Times New Roman" w:eastAsia="Times New Roman"/>
          <w:sz w:val="14"/>
        </w:rPr>
        <w:t xml:space="preserve">2 </w:t>
      </w:r>
      <w:r>
        <w:rPr>
          <w:spacing w:val="-4"/>
          <w:position w:val="2"/>
        </w:rPr>
        <w:t xml:space="preserve">的电阻之比为 </w:t>
      </w:r>
      <w:r>
        <w:rPr>
          <w:rFonts w:ascii="Times New Roman" w:eastAsia="Times New Roman"/>
          <w:position w:val="2"/>
        </w:rPr>
        <w:t>2:3 D</w:t>
      </w:r>
      <w:r>
        <w:rPr>
          <w:position w:val="2"/>
        </w:rPr>
        <w:t>．</w:t>
      </w:r>
      <w:r>
        <w:rPr>
          <w:rFonts w:ascii="Times New Roman" w:eastAsia="Times New Roman"/>
          <w:position w:val="2"/>
        </w:rPr>
        <w:t>R</w:t>
      </w:r>
      <w:r>
        <w:rPr>
          <w:rFonts w:ascii="Times New Roman" w:eastAsia="Times New Roman"/>
          <w:sz w:val="14"/>
        </w:rPr>
        <w:t xml:space="preserve">1 </w:t>
      </w:r>
      <w:r>
        <w:rPr>
          <w:spacing w:val="-1"/>
          <w:position w:val="2"/>
        </w:rPr>
        <w:t xml:space="preserve">与 </w:t>
      </w:r>
      <w:r>
        <w:rPr>
          <w:rFonts w:ascii="Times New Roman" w:eastAsia="Times New Roman"/>
          <w:position w:val="2"/>
        </w:rPr>
        <w:t>R</w:t>
      </w:r>
      <w:r>
        <w:rPr>
          <w:rFonts w:ascii="Times New Roman" w:eastAsia="Times New Roman"/>
          <w:sz w:val="14"/>
        </w:rPr>
        <w:t xml:space="preserve">2 </w:t>
      </w:r>
      <w:r>
        <w:rPr>
          <w:spacing w:val="-4"/>
          <w:position w:val="2"/>
        </w:rPr>
        <w:t xml:space="preserve">的电流之比为 </w:t>
      </w:r>
      <w:r>
        <w:rPr>
          <w:rFonts w:ascii="Times New Roman" w:eastAsia="Times New Roman"/>
          <w:spacing w:val="-5"/>
          <w:position w:val="2"/>
        </w:rPr>
        <w:t>2:3</w:t>
      </w:r>
    </w:p>
    <w:p>
      <w:pPr>
        <w:pStyle w:val="5"/>
        <w:spacing w:before="10"/>
        <w:rPr>
          <w:rFonts w:ascii="Times New Roman"/>
          <w:sz w:val="26"/>
        </w:rPr>
      </w:pPr>
    </w:p>
    <w:p>
      <w:pPr>
        <w:pStyle w:val="11"/>
        <w:numPr>
          <w:ilvl w:val="0"/>
          <w:numId w:val="3"/>
        </w:numPr>
        <w:tabs>
          <w:tab w:val="left" w:pos="300"/>
          <w:tab w:val="left" w:pos="4760"/>
        </w:tabs>
        <w:spacing w:line="237" w:lineRule="auto"/>
        <w:ind w:right="38" w:firstLine="0"/>
        <w:rPr>
          <w:sz w:val="21"/>
        </w:rPr>
      </w:pPr>
      <w:r>
        <w:rPr>
          <w:sz w:val="21"/>
        </w:rPr>
        <w:t>如</w:t>
      </w:r>
      <w:r>
        <w:rPr>
          <w:spacing w:val="-3"/>
          <w:sz w:val="21"/>
        </w:rPr>
        <w:t>图</w:t>
      </w:r>
      <w:r>
        <w:rPr>
          <w:sz w:val="21"/>
        </w:rPr>
        <w:t>所</w:t>
      </w:r>
      <w:r>
        <w:rPr>
          <w:spacing w:val="-3"/>
          <w:sz w:val="21"/>
        </w:rPr>
        <w:t>示</w:t>
      </w:r>
      <w:r>
        <w:rPr>
          <w:spacing w:val="-29"/>
          <w:sz w:val="21"/>
        </w:rPr>
        <w:t>，</w:t>
      </w:r>
      <w:r>
        <w:rPr>
          <w:spacing w:val="-3"/>
          <w:sz w:val="21"/>
        </w:rPr>
        <w:t>电</w:t>
      </w:r>
      <w:r>
        <w:rPr>
          <w:sz w:val="21"/>
        </w:rPr>
        <w:t>源</w:t>
      </w:r>
      <w:r>
        <w:rPr>
          <w:spacing w:val="-3"/>
          <w:sz w:val="21"/>
        </w:rPr>
        <w:t>电</w:t>
      </w:r>
      <w:r>
        <w:rPr>
          <w:sz w:val="21"/>
        </w:rPr>
        <w:t>压</w:t>
      </w:r>
      <w:r>
        <w:rPr>
          <w:spacing w:val="-3"/>
          <w:sz w:val="21"/>
        </w:rPr>
        <w:t>保持</w:t>
      </w:r>
      <w:r>
        <w:rPr>
          <w:sz w:val="21"/>
        </w:rPr>
        <w:t>不变</w:t>
      </w:r>
      <w:r>
        <w:rPr>
          <w:spacing w:val="-32"/>
          <w:sz w:val="21"/>
        </w:rPr>
        <w:t>，</w:t>
      </w:r>
      <w:r>
        <w:rPr>
          <w:sz w:val="21"/>
        </w:rPr>
        <w:t>闭</w:t>
      </w:r>
      <w:r>
        <w:rPr>
          <w:spacing w:val="-3"/>
          <w:sz w:val="21"/>
        </w:rPr>
        <w:t>合</w:t>
      </w:r>
      <w:r>
        <w:rPr>
          <w:sz w:val="21"/>
        </w:rPr>
        <w:t>开关</w:t>
      </w:r>
      <w:r>
        <w:rPr>
          <w:spacing w:val="12"/>
          <w:sz w:val="21"/>
        </w:rPr>
        <w:t xml:space="preserve"> </w:t>
      </w:r>
      <w:r>
        <w:rPr>
          <w:rFonts w:ascii="Times New Roman" w:eastAsia="Times New Roman"/>
          <w:sz w:val="21"/>
        </w:rPr>
        <w:t>S</w:t>
      </w:r>
      <w:r>
        <w:rPr>
          <w:rFonts w:ascii="Times New Roman" w:eastAsia="Times New Roman"/>
          <w:spacing w:val="22"/>
          <w:sz w:val="21"/>
        </w:rPr>
        <w:t xml:space="preserve"> </w:t>
      </w:r>
      <w:r>
        <w:rPr>
          <w:spacing w:val="-3"/>
          <w:sz w:val="21"/>
        </w:rPr>
        <w:t>后</w:t>
      </w:r>
      <w:r>
        <w:rPr>
          <w:spacing w:val="-29"/>
          <w:sz w:val="21"/>
        </w:rPr>
        <w:t>，</w:t>
      </w:r>
      <w:r>
        <w:rPr>
          <w:spacing w:val="-3"/>
          <w:sz w:val="21"/>
        </w:rPr>
        <w:t>在</w:t>
      </w:r>
      <w:r>
        <w:rPr>
          <w:sz w:val="21"/>
        </w:rPr>
        <w:t>保证</w:t>
      </w:r>
      <w:r>
        <w:rPr>
          <w:spacing w:val="-3"/>
          <w:sz w:val="21"/>
        </w:rPr>
        <w:t>电</w:t>
      </w:r>
      <w:r>
        <w:rPr>
          <w:sz w:val="21"/>
        </w:rPr>
        <w:t>路</w:t>
      </w:r>
      <w:r>
        <w:rPr>
          <w:spacing w:val="-3"/>
          <w:sz w:val="21"/>
        </w:rPr>
        <w:t>安</w:t>
      </w:r>
      <w:r>
        <w:rPr>
          <w:sz w:val="21"/>
        </w:rPr>
        <w:t>全</w:t>
      </w:r>
      <w:r>
        <w:rPr>
          <w:spacing w:val="-3"/>
          <w:sz w:val="21"/>
        </w:rPr>
        <w:t>的</w:t>
      </w:r>
      <w:r>
        <w:rPr>
          <w:sz w:val="21"/>
        </w:rPr>
        <w:t>情</w:t>
      </w:r>
      <w:r>
        <w:rPr>
          <w:spacing w:val="-3"/>
          <w:sz w:val="21"/>
        </w:rPr>
        <w:t>况</w:t>
      </w:r>
      <w:r>
        <w:rPr>
          <w:sz w:val="21"/>
        </w:rPr>
        <w:t>下</w:t>
      </w:r>
      <w:r>
        <w:rPr>
          <w:spacing w:val="-32"/>
          <w:sz w:val="21"/>
        </w:rPr>
        <w:t>，</w:t>
      </w:r>
      <w:r>
        <w:rPr>
          <w:sz w:val="21"/>
        </w:rPr>
        <w:t>滑动</w:t>
      </w:r>
      <w:r>
        <w:rPr>
          <w:spacing w:val="-3"/>
          <w:sz w:val="21"/>
        </w:rPr>
        <w:t>变</w:t>
      </w:r>
      <w:r>
        <w:rPr>
          <w:sz w:val="21"/>
        </w:rPr>
        <w:t>阻</w:t>
      </w:r>
      <w:r>
        <w:rPr>
          <w:spacing w:val="-3"/>
          <w:sz w:val="21"/>
        </w:rPr>
        <w:t>器</w:t>
      </w:r>
      <w:r>
        <w:rPr>
          <w:sz w:val="21"/>
        </w:rPr>
        <w:t>滑</w:t>
      </w:r>
      <w:r>
        <w:rPr>
          <w:spacing w:val="-3"/>
          <w:sz w:val="21"/>
        </w:rPr>
        <w:t>片</w:t>
      </w:r>
      <w:r>
        <w:rPr>
          <w:sz w:val="21"/>
        </w:rPr>
        <w:t>由重点</w:t>
      </w:r>
      <w:r>
        <w:rPr>
          <w:spacing w:val="-3"/>
          <w:sz w:val="21"/>
        </w:rPr>
        <w:t>向</w:t>
      </w:r>
      <w:r>
        <w:rPr>
          <w:sz w:val="21"/>
        </w:rPr>
        <w:t>右</w:t>
      </w:r>
      <w:r>
        <w:rPr>
          <w:spacing w:val="-3"/>
          <w:sz w:val="21"/>
        </w:rPr>
        <w:t>移</w:t>
      </w:r>
      <w:r>
        <w:rPr>
          <w:sz w:val="21"/>
        </w:rPr>
        <w:t>动</w:t>
      </w:r>
      <w:r>
        <w:rPr>
          <w:spacing w:val="-3"/>
          <w:sz w:val="21"/>
        </w:rPr>
        <w:t>的</w:t>
      </w:r>
      <w:r>
        <w:rPr>
          <w:sz w:val="21"/>
        </w:rPr>
        <w:t>过</w:t>
      </w:r>
      <w:r>
        <w:rPr>
          <w:spacing w:val="-3"/>
          <w:sz w:val="21"/>
        </w:rPr>
        <w:t>程</w:t>
      </w:r>
      <w:r>
        <w:rPr>
          <w:sz w:val="21"/>
        </w:rPr>
        <w:t>中</w:t>
      </w:r>
      <w:r>
        <w:rPr>
          <w:spacing w:val="-3"/>
          <w:sz w:val="21"/>
        </w:rPr>
        <w:t>，</w:t>
      </w:r>
      <w:r>
        <w:rPr>
          <w:sz w:val="21"/>
        </w:rPr>
        <w:t>下列</w:t>
      </w:r>
      <w:r>
        <w:rPr>
          <w:spacing w:val="-3"/>
          <w:sz w:val="21"/>
        </w:rPr>
        <w:t>判</w:t>
      </w:r>
      <w:r>
        <w:rPr>
          <w:sz w:val="21"/>
        </w:rPr>
        <w:t>断</w:t>
      </w:r>
      <w:r>
        <w:rPr>
          <w:spacing w:val="-3"/>
          <w:sz w:val="21"/>
        </w:rPr>
        <w:t>正</w:t>
      </w:r>
      <w:r>
        <w:rPr>
          <w:sz w:val="21"/>
        </w:rPr>
        <w:t>确</w:t>
      </w:r>
      <w:r>
        <w:rPr>
          <w:spacing w:val="-3"/>
          <w:sz w:val="21"/>
        </w:rPr>
        <w:t>的</w:t>
      </w:r>
      <w:r>
        <w:rPr>
          <w:sz w:val="21"/>
        </w:rPr>
        <w:t>是（</w:t>
      </w:r>
      <w:r>
        <w:rPr>
          <w:sz w:val="21"/>
        </w:rPr>
        <w:tab/>
      </w:r>
      <w:r>
        <w:rPr>
          <w:sz w:val="21"/>
        </w:rPr>
        <w:t>）</w:t>
      </w:r>
    </w:p>
    <w:p>
      <w:pPr>
        <w:pStyle w:val="5"/>
        <w:ind w:left="3362"/>
        <w:rPr>
          <w:sz w:val="20"/>
        </w:rPr>
      </w:pPr>
      <w:r>
        <w:rPr>
          <w:sz w:val="20"/>
        </w:rPr>
        <w:drawing>
          <wp:inline distT="0" distB="0" distL="0" distR="0">
            <wp:extent cx="1409700" cy="1162050"/>
            <wp:effectExtent l="0" t="0" r="0" b="0"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6"/>
        </w:numPr>
        <w:tabs>
          <w:tab w:val="left" w:pos="506"/>
        </w:tabs>
        <w:spacing w:before="38" w:line="314" w:lineRule="exact"/>
        <w:rPr>
          <w:sz w:val="21"/>
        </w:rPr>
      </w:pPr>
      <w:r>
        <w:rPr>
          <w:spacing w:val="15"/>
          <w:sz w:val="21"/>
        </w:rPr>
        <w:t>电流表</w:t>
      </w:r>
      <w:r>
        <w:rPr>
          <w:rFonts w:ascii="Times New Roman" w:eastAsia="Times New Roman"/>
          <w:sz w:val="21"/>
        </w:rPr>
        <w:t>A</w:t>
      </w:r>
      <w:r>
        <w:rPr>
          <w:rFonts w:ascii="Times New Roman" w:eastAsia="Times New Roman"/>
          <w:spacing w:val="11"/>
          <w:sz w:val="21"/>
        </w:rPr>
        <w:t xml:space="preserve"> </w:t>
      </w:r>
      <w:r>
        <w:rPr>
          <w:spacing w:val="-3"/>
          <w:sz w:val="21"/>
        </w:rPr>
        <w:t>的示数变小</w:t>
      </w:r>
    </w:p>
    <w:p>
      <w:pPr>
        <w:pStyle w:val="11"/>
        <w:numPr>
          <w:ilvl w:val="0"/>
          <w:numId w:val="6"/>
        </w:numPr>
        <w:tabs>
          <w:tab w:val="left" w:pos="494"/>
        </w:tabs>
        <w:spacing w:line="312" w:lineRule="exact"/>
        <w:ind w:left="493" w:hanging="354"/>
        <w:rPr>
          <w:sz w:val="21"/>
        </w:rPr>
      </w:pPr>
      <w:r>
        <w:rPr>
          <w:spacing w:val="15"/>
          <w:sz w:val="21"/>
        </w:rPr>
        <w:t>电压表</w:t>
      </w:r>
      <w:r>
        <w:rPr>
          <w:rFonts w:ascii="Times New Roman" w:eastAsia="Times New Roman"/>
          <w:sz w:val="21"/>
        </w:rPr>
        <w:t>V</w:t>
      </w:r>
      <w:r>
        <w:rPr>
          <w:rFonts w:ascii="Times New Roman" w:eastAsia="Times New Roman"/>
          <w:spacing w:val="11"/>
          <w:sz w:val="21"/>
        </w:rPr>
        <w:t xml:space="preserve"> </w:t>
      </w:r>
      <w:r>
        <w:rPr>
          <w:spacing w:val="-3"/>
          <w:sz w:val="21"/>
        </w:rPr>
        <w:t>的示数变小</w:t>
      </w:r>
    </w:p>
    <w:p>
      <w:pPr>
        <w:pStyle w:val="11"/>
        <w:numPr>
          <w:ilvl w:val="0"/>
          <w:numId w:val="6"/>
        </w:numPr>
        <w:tabs>
          <w:tab w:val="left" w:pos="494"/>
        </w:tabs>
        <w:spacing w:line="312" w:lineRule="exact"/>
        <w:ind w:left="493" w:hanging="354"/>
        <w:rPr>
          <w:sz w:val="21"/>
        </w:rPr>
      </w:pPr>
      <w:r>
        <w:rPr>
          <w:spacing w:val="-2"/>
          <w:sz w:val="21"/>
        </w:rPr>
        <w:t xml:space="preserve">小灯泡 </w:t>
      </w:r>
      <w:r>
        <w:rPr>
          <w:rFonts w:ascii="Times New Roman" w:eastAsia="Times New Roman"/>
          <w:sz w:val="21"/>
        </w:rPr>
        <w:t>L</w:t>
      </w:r>
      <w:r>
        <w:rPr>
          <w:rFonts w:ascii="Times New Roman" w:eastAsia="Times New Roman"/>
          <w:spacing w:val="3"/>
          <w:sz w:val="21"/>
        </w:rPr>
        <w:t xml:space="preserve"> </w:t>
      </w:r>
      <w:r>
        <w:rPr>
          <w:spacing w:val="-3"/>
          <w:sz w:val="21"/>
        </w:rPr>
        <w:t>的亮度变暗</w:t>
      </w:r>
    </w:p>
    <w:p>
      <w:pPr>
        <w:pStyle w:val="11"/>
        <w:numPr>
          <w:ilvl w:val="0"/>
          <w:numId w:val="6"/>
        </w:numPr>
        <w:tabs>
          <w:tab w:val="left" w:pos="506"/>
        </w:tabs>
        <w:spacing w:line="314" w:lineRule="exact"/>
        <w:rPr>
          <w:sz w:val="21"/>
        </w:rPr>
      </w:pPr>
      <w:r>
        <w:rPr>
          <w:spacing w:val="-3"/>
          <w:sz w:val="21"/>
        </w:rPr>
        <w:t>电压表与电流表示数的比值变大</w:t>
      </w:r>
    </w:p>
    <w:p>
      <w:pPr>
        <w:pStyle w:val="4"/>
        <w:spacing w:before="69" w:line="307" w:lineRule="exact"/>
        <w:jc w:val="both"/>
      </w:pPr>
      <w:r>
        <w:rPr>
          <w:b w:val="0"/>
        </w:rPr>
        <w:br w:type="column"/>
      </w:r>
      <w:r>
        <w:rPr>
          <w:spacing w:val="-3"/>
        </w:rPr>
        <w:t>二、填空题</w:t>
      </w:r>
      <w:r>
        <w:t>（</w:t>
      </w:r>
      <w:r>
        <w:rPr>
          <w:spacing w:val="14"/>
        </w:rPr>
        <w:t xml:space="preserve">每空 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  <w:spacing w:val="51"/>
        </w:rPr>
        <w:t xml:space="preserve"> </w:t>
      </w:r>
      <w:r>
        <w:rPr>
          <w:spacing w:val="9"/>
        </w:rPr>
        <w:t xml:space="preserve">分，共 </w:t>
      </w:r>
      <w:r>
        <w:rPr>
          <w:rFonts w:ascii="Times New Roman" w:eastAsia="Times New Roman"/>
        </w:rPr>
        <w:t xml:space="preserve">18 </w:t>
      </w:r>
      <w:r>
        <w:t>分）</w:t>
      </w:r>
    </w:p>
    <w:p>
      <w:pPr>
        <w:pStyle w:val="11"/>
        <w:numPr>
          <w:ilvl w:val="0"/>
          <w:numId w:val="3"/>
        </w:numPr>
        <w:tabs>
          <w:tab w:val="left" w:pos="564"/>
          <w:tab w:val="left" w:pos="7096"/>
        </w:tabs>
        <w:spacing w:before="13" w:line="216" w:lineRule="auto"/>
        <w:ind w:right="311" w:firstLine="0"/>
        <w:jc w:val="both"/>
        <w:rPr>
          <w:sz w:val="21"/>
        </w:rPr>
      </w:pPr>
      <w:r>
        <w:rPr>
          <w:sz w:val="21"/>
        </w:rPr>
        <w:t>如</w:t>
      </w:r>
      <w:r>
        <w:rPr>
          <w:spacing w:val="-3"/>
          <w:sz w:val="21"/>
        </w:rPr>
        <w:t>图</w:t>
      </w:r>
      <w:r>
        <w:rPr>
          <w:sz w:val="21"/>
        </w:rPr>
        <w:t>所</w:t>
      </w:r>
      <w:r>
        <w:rPr>
          <w:spacing w:val="-3"/>
          <w:sz w:val="21"/>
        </w:rPr>
        <w:t>示</w:t>
      </w:r>
      <w:r>
        <w:rPr>
          <w:sz w:val="21"/>
        </w:rPr>
        <w:t>在</w:t>
      </w:r>
      <w:r>
        <w:rPr>
          <w:spacing w:val="-3"/>
          <w:sz w:val="21"/>
        </w:rPr>
        <w:t>玻</w:t>
      </w:r>
      <w:r>
        <w:rPr>
          <w:sz w:val="21"/>
        </w:rPr>
        <w:t>璃</w:t>
      </w:r>
      <w:r>
        <w:rPr>
          <w:spacing w:val="-3"/>
          <w:sz w:val="21"/>
        </w:rPr>
        <w:t>试管</w:t>
      </w:r>
      <w:r>
        <w:rPr>
          <w:sz w:val="21"/>
        </w:rPr>
        <w:t>里</w:t>
      </w:r>
      <w:r>
        <w:rPr>
          <w:spacing w:val="-41"/>
          <w:sz w:val="21"/>
        </w:rPr>
        <w:t>，</w:t>
      </w:r>
      <w:r>
        <w:rPr>
          <w:sz w:val="21"/>
        </w:rPr>
        <w:t>装</w:t>
      </w:r>
      <w:r>
        <w:rPr>
          <w:spacing w:val="-3"/>
          <w:sz w:val="21"/>
        </w:rPr>
        <w:t>上</w:t>
      </w:r>
      <w:r>
        <w:rPr>
          <w:sz w:val="21"/>
        </w:rPr>
        <w:t>一</w:t>
      </w:r>
      <w:r>
        <w:rPr>
          <w:spacing w:val="-3"/>
          <w:sz w:val="21"/>
        </w:rPr>
        <w:t>小</w:t>
      </w:r>
      <w:r>
        <w:rPr>
          <w:sz w:val="21"/>
        </w:rPr>
        <w:t>半</w:t>
      </w:r>
      <w:r>
        <w:rPr>
          <w:spacing w:val="-3"/>
          <w:sz w:val="21"/>
        </w:rPr>
        <w:t>试</w:t>
      </w:r>
      <w:r>
        <w:rPr>
          <w:sz w:val="21"/>
        </w:rPr>
        <w:t>管</w:t>
      </w:r>
      <w:r>
        <w:rPr>
          <w:spacing w:val="-3"/>
          <w:sz w:val="21"/>
        </w:rPr>
        <w:t>的沙</w:t>
      </w:r>
      <w:r>
        <w:rPr>
          <w:sz w:val="21"/>
        </w:rPr>
        <w:t>子</w:t>
      </w:r>
      <w:r>
        <w:rPr>
          <w:spacing w:val="-41"/>
          <w:sz w:val="21"/>
        </w:rPr>
        <w:t>，</w:t>
      </w:r>
      <w:r>
        <w:rPr>
          <w:sz w:val="21"/>
        </w:rPr>
        <w:t>将</w:t>
      </w:r>
      <w:r>
        <w:rPr>
          <w:spacing w:val="-3"/>
          <w:sz w:val="21"/>
        </w:rPr>
        <w:t>温</w:t>
      </w:r>
      <w:r>
        <w:rPr>
          <w:sz w:val="21"/>
        </w:rPr>
        <w:t>度</w:t>
      </w:r>
      <w:r>
        <w:rPr>
          <w:spacing w:val="-3"/>
          <w:sz w:val="21"/>
        </w:rPr>
        <w:t>计</w:t>
      </w:r>
      <w:r>
        <w:rPr>
          <w:sz w:val="21"/>
        </w:rPr>
        <w:t>插</w:t>
      </w:r>
      <w:r>
        <w:rPr>
          <w:spacing w:val="-3"/>
          <w:sz w:val="21"/>
        </w:rPr>
        <w:t>在</w:t>
      </w:r>
      <w:r>
        <w:rPr>
          <w:sz w:val="21"/>
        </w:rPr>
        <w:t>沙</w:t>
      </w:r>
      <w:r>
        <w:rPr>
          <w:spacing w:val="-3"/>
          <w:sz w:val="21"/>
        </w:rPr>
        <w:t>子</w:t>
      </w:r>
      <w:r>
        <w:rPr>
          <w:sz w:val="21"/>
        </w:rPr>
        <w:t>中</w:t>
      </w:r>
      <w:r>
        <w:rPr>
          <w:spacing w:val="-41"/>
          <w:sz w:val="21"/>
        </w:rPr>
        <w:t>。</w:t>
      </w:r>
      <w:r>
        <w:rPr>
          <w:sz w:val="21"/>
        </w:rPr>
        <w:t>用力</w:t>
      </w:r>
      <w:r>
        <w:rPr>
          <w:spacing w:val="-3"/>
          <w:sz w:val="21"/>
        </w:rPr>
        <w:t>晃</w:t>
      </w:r>
      <w:r>
        <w:rPr>
          <w:sz w:val="21"/>
        </w:rPr>
        <w:t>动</w:t>
      </w:r>
      <w:r>
        <w:rPr>
          <w:spacing w:val="-3"/>
          <w:sz w:val="21"/>
        </w:rPr>
        <w:t>试</w:t>
      </w:r>
      <w:r>
        <w:rPr>
          <w:sz w:val="21"/>
        </w:rPr>
        <w:t>管</w:t>
      </w:r>
      <w:r>
        <w:rPr>
          <w:spacing w:val="-3"/>
          <w:sz w:val="21"/>
        </w:rPr>
        <w:t>十</w:t>
      </w:r>
      <w:r>
        <w:rPr>
          <w:sz w:val="21"/>
        </w:rPr>
        <w:t>余下</w:t>
      </w:r>
      <w:r>
        <w:rPr>
          <w:spacing w:val="-36"/>
          <w:sz w:val="21"/>
        </w:rPr>
        <w:t>，</w:t>
      </w:r>
      <w:r>
        <w:rPr>
          <w:spacing w:val="-3"/>
          <w:sz w:val="21"/>
        </w:rPr>
        <w:t>发</w:t>
      </w:r>
      <w:r>
        <w:rPr>
          <w:sz w:val="21"/>
        </w:rPr>
        <w:t>现</w:t>
      </w:r>
      <w:r>
        <w:rPr>
          <w:spacing w:val="-3"/>
          <w:sz w:val="21"/>
        </w:rPr>
        <w:t>温</w:t>
      </w:r>
      <w:r>
        <w:rPr>
          <w:sz w:val="21"/>
        </w:rPr>
        <w:t>度</w:t>
      </w:r>
      <w:r>
        <w:rPr>
          <w:spacing w:val="-3"/>
          <w:sz w:val="21"/>
        </w:rPr>
        <w:t>计</w:t>
      </w:r>
      <w:r>
        <w:rPr>
          <w:sz w:val="21"/>
        </w:rPr>
        <w:t>示数</w:t>
      </w:r>
      <w:r>
        <w:rPr>
          <w:rFonts w:ascii="Times New Roman" w:hAnsi="Times New Roman" w:eastAsia="Times New Roman"/>
          <w:sz w:val="21"/>
          <w:u w:val="single"/>
        </w:rPr>
        <w:t xml:space="preserve">          </w:t>
      </w:r>
      <w:r>
        <w:rPr>
          <w:rFonts w:ascii="Times New Roman" w:hAnsi="Times New Roman" w:eastAsia="Times New Roman"/>
          <w:spacing w:val="15"/>
          <w:sz w:val="21"/>
          <w:u w:val="single"/>
        </w:rPr>
        <w:t xml:space="preserve"> </w:t>
      </w:r>
      <w:r>
        <w:rPr>
          <w:sz w:val="21"/>
        </w:rPr>
        <w:t>（</w:t>
      </w:r>
      <w:r>
        <w:rPr>
          <w:spacing w:val="-3"/>
          <w:sz w:val="21"/>
        </w:rPr>
        <w:t>选</w:t>
      </w:r>
      <w:r>
        <w:rPr>
          <w:spacing w:val="-1"/>
          <w:sz w:val="21"/>
        </w:rPr>
        <w:t>择</w:t>
      </w:r>
      <w:r>
        <w:rPr>
          <w:rFonts w:ascii="Times New Roman" w:hAnsi="Times New Roman" w:eastAsia="Times New Roman"/>
          <w:spacing w:val="-1"/>
          <w:sz w:val="21"/>
        </w:rPr>
        <w:t>“</w:t>
      </w:r>
      <w:r>
        <w:rPr>
          <w:spacing w:val="-3"/>
          <w:sz w:val="21"/>
        </w:rPr>
        <w:t>升</w:t>
      </w:r>
      <w:r>
        <w:rPr>
          <w:sz w:val="21"/>
        </w:rPr>
        <w:t>高</w:t>
      </w:r>
      <w:r>
        <w:rPr>
          <w:rFonts w:ascii="Times New Roman" w:hAnsi="Times New Roman" w:eastAsia="Times New Roman"/>
          <w:spacing w:val="-1"/>
          <w:sz w:val="21"/>
        </w:rPr>
        <w:t>”</w:t>
      </w:r>
      <w:r>
        <w:rPr>
          <w:sz w:val="21"/>
        </w:rPr>
        <w:t>或</w:t>
      </w:r>
      <w:r>
        <w:rPr>
          <w:rFonts w:ascii="Times New Roman" w:hAnsi="Times New Roman" w:eastAsia="Times New Roman"/>
          <w:spacing w:val="-3"/>
          <w:sz w:val="21"/>
        </w:rPr>
        <w:t>“</w:t>
      </w:r>
      <w:r>
        <w:rPr>
          <w:sz w:val="21"/>
        </w:rPr>
        <w:t>降</w:t>
      </w:r>
      <w:r>
        <w:rPr>
          <w:spacing w:val="-3"/>
          <w:sz w:val="21"/>
        </w:rPr>
        <w:t>低</w:t>
      </w:r>
      <w:r>
        <w:rPr>
          <w:rFonts w:ascii="Times New Roman" w:hAnsi="Times New Roman" w:eastAsia="Times New Roman"/>
          <w:spacing w:val="-1"/>
          <w:sz w:val="21"/>
        </w:rPr>
        <w:t>”</w:t>
      </w:r>
      <w:r>
        <w:rPr>
          <w:spacing w:val="-106"/>
          <w:sz w:val="21"/>
        </w:rPr>
        <w:t>）</w:t>
      </w:r>
      <w:r>
        <w:rPr>
          <w:spacing w:val="-39"/>
          <w:sz w:val="21"/>
        </w:rPr>
        <w:t>，</w:t>
      </w:r>
      <w:r>
        <w:rPr>
          <w:sz w:val="21"/>
        </w:rPr>
        <w:t>说明</w:t>
      </w:r>
      <w:r>
        <w:rPr>
          <w:spacing w:val="-3"/>
          <w:sz w:val="21"/>
        </w:rPr>
        <w:t>沙</w:t>
      </w:r>
      <w:r>
        <w:rPr>
          <w:sz w:val="21"/>
        </w:rPr>
        <w:t>子</w:t>
      </w:r>
      <w:r>
        <w:rPr>
          <w:spacing w:val="-3"/>
          <w:sz w:val="21"/>
        </w:rPr>
        <w:t>的</w:t>
      </w:r>
      <w:r>
        <w:rPr>
          <w:sz w:val="21"/>
        </w:rPr>
        <w:t>内</w:t>
      </w:r>
      <w:r>
        <w:rPr>
          <w:spacing w:val="-2"/>
          <w:sz w:val="21"/>
        </w:rPr>
        <w:t>能</w:t>
      </w:r>
      <w:r>
        <w:rPr>
          <w:rFonts w:ascii="Times New Roman" w:hAnsi="Times New Roman" w:eastAsia="Times New Roman"/>
          <w:sz w:val="21"/>
          <w:u w:val="single"/>
        </w:rPr>
        <w:t xml:space="preserve"> </w:t>
      </w:r>
      <w:r>
        <w:rPr>
          <w:rFonts w:ascii="Times New Roman" w:hAnsi="Times New Roman" w:eastAsia="Times New Roman"/>
          <w:sz w:val="21"/>
          <w:u w:val="single"/>
        </w:rPr>
        <w:tab/>
      </w:r>
      <w:r>
        <w:rPr>
          <w:spacing w:val="-3"/>
          <w:sz w:val="21"/>
        </w:rPr>
        <w:t>（</w:t>
      </w:r>
      <w:r>
        <w:rPr>
          <w:sz w:val="21"/>
        </w:rPr>
        <w:t>选择</w:t>
      </w:r>
      <w:r>
        <w:rPr>
          <w:rFonts w:ascii="Times New Roman" w:hAnsi="Times New Roman" w:eastAsia="Times New Roman"/>
          <w:spacing w:val="-3"/>
          <w:sz w:val="21"/>
        </w:rPr>
        <w:t>“</w:t>
      </w:r>
      <w:r>
        <w:rPr>
          <w:sz w:val="21"/>
        </w:rPr>
        <w:t>增大</w:t>
      </w:r>
      <w:r>
        <w:rPr>
          <w:rFonts w:ascii="Times New Roman" w:hAnsi="Times New Roman" w:eastAsia="Times New Roman"/>
          <w:spacing w:val="-3"/>
          <w:sz w:val="21"/>
        </w:rPr>
        <w:t>”</w:t>
      </w:r>
      <w:r>
        <w:rPr>
          <w:spacing w:val="-36"/>
          <w:sz w:val="21"/>
        </w:rPr>
        <w:t>、</w:t>
      </w:r>
      <w:r>
        <w:rPr>
          <w:rFonts w:ascii="Times New Roman" w:hAnsi="Times New Roman" w:eastAsia="Times New Roman"/>
          <w:spacing w:val="-3"/>
          <w:sz w:val="21"/>
        </w:rPr>
        <w:t>“</w:t>
      </w:r>
      <w:r>
        <w:rPr>
          <w:spacing w:val="-16"/>
          <w:sz w:val="21"/>
        </w:rPr>
        <w:t>减</w:t>
      </w:r>
      <w:r>
        <w:rPr>
          <w:sz w:val="21"/>
        </w:rPr>
        <w:t>小</w:t>
      </w:r>
      <w:r>
        <w:rPr>
          <w:rFonts w:ascii="Times New Roman" w:hAnsi="Times New Roman" w:eastAsia="Times New Roman"/>
          <w:spacing w:val="-1"/>
          <w:sz w:val="21"/>
        </w:rPr>
        <w:t>”</w:t>
      </w:r>
      <w:r>
        <w:rPr>
          <w:sz w:val="21"/>
        </w:rPr>
        <w:t>或</w:t>
      </w:r>
      <w:r>
        <w:rPr>
          <w:rFonts w:ascii="Times New Roman" w:hAnsi="Times New Roman" w:eastAsia="Times New Roman"/>
          <w:spacing w:val="-3"/>
          <w:sz w:val="21"/>
        </w:rPr>
        <w:t>“</w:t>
      </w:r>
      <w:r>
        <w:rPr>
          <w:sz w:val="21"/>
        </w:rPr>
        <w:t>不变</w:t>
      </w:r>
      <w:r>
        <w:rPr>
          <w:rFonts w:ascii="Times New Roman" w:hAnsi="Times New Roman" w:eastAsia="Times New Roman"/>
          <w:spacing w:val="-3"/>
          <w:sz w:val="21"/>
        </w:rPr>
        <w:t>”</w:t>
      </w:r>
      <w:r>
        <w:rPr>
          <w:spacing w:val="-106"/>
          <w:sz w:val="21"/>
        </w:rPr>
        <w:t>）</w:t>
      </w:r>
      <w:r>
        <w:rPr>
          <w:sz w:val="21"/>
        </w:rPr>
        <w:t>。</w:t>
      </w:r>
    </w:p>
    <w:p>
      <w:pPr>
        <w:pStyle w:val="5"/>
        <w:ind w:left="4239"/>
        <w:rPr>
          <w:sz w:val="20"/>
        </w:rPr>
      </w:pPr>
      <w:r>
        <w:rPr>
          <w:sz w:val="20"/>
        </w:rPr>
        <w:drawing>
          <wp:inline distT="0" distB="0" distL="0" distR="0">
            <wp:extent cx="292735" cy="1152525"/>
            <wp:effectExtent l="0" t="0" r="0" b="0"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3.jpe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37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4"/>
        <w:rPr>
          <w:sz w:val="16"/>
        </w:rPr>
      </w:pPr>
    </w:p>
    <w:p>
      <w:pPr>
        <w:pStyle w:val="11"/>
        <w:numPr>
          <w:ilvl w:val="0"/>
          <w:numId w:val="3"/>
        </w:numPr>
        <w:tabs>
          <w:tab w:val="left" w:pos="591"/>
          <w:tab w:val="left" w:pos="6340"/>
        </w:tabs>
        <w:spacing w:line="216" w:lineRule="auto"/>
        <w:ind w:left="982" w:right="317" w:hanging="843"/>
        <w:rPr>
          <w:sz w:val="21"/>
        </w:rPr>
      </w:pP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6687820</wp:posOffset>
                </wp:positionH>
                <wp:positionV relativeFrom="paragraph">
                  <wp:posOffset>321310</wp:posOffset>
                </wp:positionV>
                <wp:extent cx="535305" cy="1397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305" cy="13970"/>
                          <a:chOff x="10532" y="507"/>
                          <a:chExt cx="843" cy="22"/>
                        </a:xfrm>
                      </wpg:grpSpPr>
                      <wps:wsp>
                        <wps:cNvPr id="2" name="直线 7"/>
                        <wps:cNvCnPr/>
                        <wps:spPr>
                          <a:xfrm>
                            <a:off x="10532" y="524"/>
                            <a:ext cx="843" cy="0"/>
                          </a:xfrm>
                          <a:prstGeom prst="line">
                            <a:avLst/>
                          </a:prstGeom>
                          <a:ln w="5364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" name="直线 8"/>
                        <wps:cNvCnPr/>
                        <wps:spPr>
                          <a:xfrm>
                            <a:off x="10532" y="511"/>
                            <a:ext cx="843" cy="0"/>
                          </a:xfrm>
                          <a:prstGeom prst="line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26.6pt;margin-top:25.3pt;height:1.1pt;width:42.15pt;mso-position-horizontal-relative:page;z-index:-251655168;mso-width-relative:page;mso-height-relative:page;" coordorigin="10532,507" coordsize="843,22" o:gfxdata="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2E9/QdoAAAALAQAADwAAAAAA&#10;AAABACAAAAA4AAAAZHJzL2Rvd25yZXYueG1sUEsBAhQAFAAAAAgAh07iQNyRdI80AgAA6QUAAA4A&#10;AAAAAAAAAQAgAAAAPwEAAGRycy9lMm9Eb2MueG1sUEsFBgAAAAAGAAYAWQEAAOUFAAAAAA==&#10;">
                <o:lock v:ext="edit" aspectratio="f"/>
                <v:line id="直线 7" o:spid="_x0000_s1026" o:spt="20" style="position:absolute;left:10532;top:524;height:0;width:843;" filled="f" stroked="t" coordsize="21600,21600" o:gfxdata="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TrUur0AAADaAAAADwAAAAAAAAABACAAAAA4AAAAZHJzL2Rvd25yZXYu&#10;eG1sUEsBAhQAFAAAAAgAh07iQDMvBZ47AAAAOQAAABAAAAAAAAAAAQAgAAAAIgEAAGRycy9zaGFw&#10;ZXhtbC54bWxQSwUGAAAAAAYABgBbAQAAzAMAAAAA&#10;">
                  <v:fill on="f" focussize="0,0"/>
                  <v:stroke weight="0.422362204724409pt" color="#000000" joinstyle="round"/>
                  <v:imagedata o:title=""/>
                  <o:lock v:ext="edit" aspectratio="f"/>
                </v:line>
                <v:line id="直线 8" o:spid="_x0000_s1026" o:spt="20" style="position:absolute;left:10532;top:511;height:0;width:843;" filled="f" stroked="t" coordsize="21600,21600" o:gfxdata="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YGcmRvAAAANoAAAAPAAAAAAAAAAEAIAAAADgAAABkcnMvZG93bnJldi54&#10;bWxQSwECFAAUAAAACACHTuJAMy8FnjsAAAA5AAAAEAAAAAAAAAABACAAAAAhAQAAZHJzL3NoYXBl&#10;eG1sLnhtbFBLBQYAAAAABgAGAFsBAADL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pacing w:val="16"/>
          <w:sz w:val="21"/>
        </w:rPr>
        <w:t>麻辣</w:t>
      </w:r>
      <w:r>
        <w:rPr>
          <w:spacing w:val="19"/>
          <w:sz w:val="21"/>
        </w:rPr>
        <w:t>烫</w:t>
      </w:r>
      <w:r>
        <w:rPr>
          <w:spacing w:val="16"/>
          <w:sz w:val="21"/>
        </w:rPr>
        <w:t>深受</w:t>
      </w:r>
      <w:r>
        <w:rPr>
          <w:spacing w:val="19"/>
          <w:sz w:val="21"/>
        </w:rPr>
        <w:t>人</w:t>
      </w:r>
      <w:r>
        <w:rPr>
          <w:spacing w:val="16"/>
          <w:sz w:val="21"/>
        </w:rPr>
        <w:t>们的</w:t>
      </w:r>
      <w:r>
        <w:rPr>
          <w:spacing w:val="19"/>
          <w:sz w:val="21"/>
        </w:rPr>
        <w:t>喜</w:t>
      </w:r>
      <w:r>
        <w:rPr>
          <w:spacing w:val="16"/>
          <w:sz w:val="21"/>
        </w:rPr>
        <w:t>欢。</w:t>
      </w:r>
      <w:r>
        <w:rPr>
          <w:spacing w:val="19"/>
          <w:sz w:val="21"/>
        </w:rPr>
        <w:t>麻</w:t>
      </w:r>
      <w:r>
        <w:rPr>
          <w:spacing w:val="16"/>
          <w:sz w:val="21"/>
        </w:rPr>
        <w:t>辣烫在</w:t>
      </w:r>
      <w:r>
        <w:rPr>
          <w:spacing w:val="19"/>
          <w:sz w:val="21"/>
        </w:rPr>
        <w:t>制</w:t>
      </w:r>
      <w:r>
        <w:rPr>
          <w:spacing w:val="16"/>
          <w:sz w:val="21"/>
        </w:rPr>
        <w:t>作的</w:t>
      </w:r>
      <w:r>
        <w:rPr>
          <w:spacing w:val="19"/>
          <w:sz w:val="21"/>
        </w:rPr>
        <w:t>过</w:t>
      </w:r>
      <w:r>
        <w:rPr>
          <w:spacing w:val="16"/>
          <w:sz w:val="21"/>
        </w:rPr>
        <w:t>程中</w:t>
      </w:r>
      <w:r>
        <w:rPr>
          <w:sz w:val="21"/>
        </w:rPr>
        <w:t>，</w:t>
      </w:r>
      <w:r>
        <w:rPr>
          <w:spacing w:val="-27"/>
          <w:sz w:val="21"/>
        </w:rPr>
        <w:t xml:space="preserve"> </w:t>
      </w:r>
      <w:r>
        <w:rPr>
          <w:spacing w:val="16"/>
          <w:sz w:val="21"/>
        </w:rPr>
        <w:t>很远就</w:t>
      </w:r>
      <w:r>
        <w:rPr>
          <w:spacing w:val="19"/>
          <w:sz w:val="21"/>
        </w:rPr>
        <w:t>能</w:t>
      </w:r>
      <w:r>
        <w:rPr>
          <w:spacing w:val="16"/>
          <w:sz w:val="21"/>
        </w:rPr>
        <w:t>够闻</w:t>
      </w:r>
      <w:r>
        <w:rPr>
          <w:spacing w:val="19"/>
          <w:sz w:val="21"/>
        </w:rPr>
        <w:t>到</w:t>
      </w:r>
      <w:r>
        <w:rPr>
          <w:spacing w:val="16"/>
          <w:sz w:val="21"/>
        </w:rPr>
        <w:t>香味</w:t>
      </w:r>
      <w:r>
        <w:rPr>
          <w:sz w:val="21"/>
        </w:rPr>
        <w:t>，</w:t>
      </w:r>
      <w:r>
        <w:rPr>
          <w:spacing w:val="-26"/>
          <w:sz w:val="21"/>
        </w:rPr>
        <w:t xml:space="preserve"> </w:t>
      </w:r>
      <w:r>
        <w:rPr>
          <w:spacing w:val="16"/>
          <w:sz w:val="21"/>
        </w:rPr>
        <w:t>这是</w:t>
      </w:r>
      <w:r>
        <w:rPr>
          <w:spacing w:val="19"/>
          <w:sz w:val="21"/>
        </w:rPr>
        <w:t>一</w:t>
      </w:r>
      <w:r>
        <w:rPr>
          <w:sz w:val="21"/>
        </w:rPr>
        <w:t>种</w:t>
      </w:r>
      <w:r>
        <w:rPr>
          <w:spacing w:val="-3"/>
          <w:sz w:val="21"/>
        </w:rPr>
        <w:t>现</w:t>
      </w:r>
      <w:r>
        <w:rPr>
          <w:sz w:val="21"/>
        </w:rPr>
        <w:t>象</w:t>
      </w:r>
      <w:r>
        <w:rPr>
          <w:spacing w:val="-3"/>
          <w:sz w:val="21"/>
        </w:rPr>
        <w:t>。</w:t>
      </w:r>
      <w:r>
        <w:rPr>
          <w:sz w:val="21"/>
        </w:rPr>
        <w:t>将</w:t>
      </w:r>
      <w:r>
        <w:rPr>
          <w:spacing w:val="-3"/>
          <w:sz w:val="21"/>
        </w:rPr>
        <w:t>一</w:t>
      </w:r>
      <w:r>
        <w:rPr>
          <w:sz w:val="21"/>
        </w:rPr>
        <w:t>碗</w:t>
      </w:r>
      <w:r>
        <w:rPr>
          <w:spacing w:val="-3"/>
          <w:sz w:val="21"/>
        </w:rPr>
        <w:t>麻</w:t>
      </w:r>
      <w:r>
        <w:rPr>
          <w:sz w:val="21"/>
        </w:rPr>
        <w:t>辣烫</w:t>
      </w:r>
      <w:r>
        <w:rPr>
          <w:spacing w:val="-3"/>
          <w:sz w:val="21"/>
        </w:rPr>
        <w:t>端</w:t>
      </w:r>
      <w:r>
        <w:rPr>
          <w:sz w:val="21"/>
        </w:rPr>
        <w:t>起</w:t>
      </w:r>
      <w:r>
        <w:rPr>
          <w:spacing w:val="-3"/>
          <w:sz w:val="21"/>
        </w:rPr>
        <w:t>来</w:t>
      </w:r>
      <w:r>
        <w:rPr>
          <w:sz w:val="21"/>
        </w:rPr>
        <w:t>感</w:t>
      </w:r>
      <w:r>
        <w:rPr>
          <w:spacing w:val="-3"/>
          <w:sz w:val="21"/>
        </w:rPr>
        <w:t>觉</w:t>
      </w:r>
      <w:r>
        <w:rPr>
          <w:sz w:val="21"/>
        </w:rPr>
        <w:t>到</w:t>
      </w:r>
      <w:r>
        <w:rPr>
          <w:spacing w:val="-3"/>
          <w:sz w:val="21"/>
        </w:rPr>
        <w:t>烫</w:t>
      </w:r>
      <w:r>
        <w:rPr>
          <w:sz w:val="21"/>
        </w:rPr>
        <w:t>手</w:t>
      </w:r>
      <w:r>
        <w:rPr>
          <w:spacing w:val="-3"/>
          <w:sz w:val="21"/>
        </w:rPr>
        <w:t>，</w:t>
      </w:r>
      <w:r>
        <w:rPr>
          <w:sz w:val="21"/>
        </w:rPr>
        <w:t>这是</w:t>
      </w:r>
      <w:r>
        <w:rPr>
          <w:spacing w:val="-3"/>
          <w:sz w:val="21"/>
        </w:rPr>
        <w:t>通</w:t>
      </w:r>
      <w:r>
        <w:rPr>
          <w:sz w:val="21"/>
        </w:rPr>
        <w:t>过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pacing w:val="-3"/>
          <w:sz w:val="21"/>
        </w:rPr>
        <w:t>的</w:t>
      </w:r>
      <w:r>
        <w:rPr>
          <w:sz w:val="21"/>
        </w:rPr>
        <w:t>方</w:t>
      </w:r>
      <w:r>
        <w:rPr>
          <w:spacing w:val="-3"/>
          <w:sz w:val="21"/>
        </w:rPr>
        <w:t>式增</w:t>
      </w:r>
      <w:r>
        <w:rPr>
          <w:sz w:val="21"/>
        </w:rPr>
        <w:t>加了</w:t>
      </w:r>
      <w:r>
        <w:rPr>
          <w:spacing w:val="-3"/>
          <w:sz w:val="21"/>
        </w:rPr>
        <w:t>手</w:t>
      </w:r>
      <w:r>
        <w:rPr>
          <w:sz w:val="21"/>
        </w:rPr>
        <w:t>的</w:t>
      </w:r>
      <w:r>
        <w:rPr>
          <w:spacing w:val="-3"/>
          <w:sz w:val="21"/>
        </w:rPr>
        <w:t>内</w:t>
      </w:r>
      <w:r>
        <w:rPr>
          <w:sz w:val="21"/>
        </w:rPr>
        <w:t>能。</w:t>
      </w:r>
    </w:p>
    <w:p>
      <w:pPr>
        <w:pStyle w:val="5"/>
        <w:spacing w:before="1"/>
        <w:rPr>
          <w:sz w:val="16"/>
        </w:rPr>
      </w:pPr>
    </w:p>
    <w:p>
      <w:pPr>
        <w:pStyle w:val="11"/>
        <w:numPr>
          <w:ilvl w:val="0"/>
          <w:numId w:val="3"/>
        </w:numPr>
        <w:tabs>
          <w:tab w:val="left" w:pos="564"/>
          <w:tab w:val="left" w:pos="1925"/>
          <w:tab w:val="left" w:pos="2885"/>
          <w:tab w:val="left" w:pos="6762"/>
        </w:tabs>
        <w:spacing w:line="216" w:lineRule="auto"/>
        <w:ind w:right="311" w:firstLine="0"/>
        <w:jc w:val="both"/>
        <w:rPr>
          <w:sz w:val="21"/>
        </w:rPr>
      </w:pPr>
      <w:r>
        <w:rPr>
          <w:sz w:val="21"/>
        </w:rPr>
        <w:t>如</w:t>
      </w:r>
      <w:r>
        <w:rPr>
          <w:spacing w:val="-3"/>
          <w:sz w:val="21"/>
        </w:rPr>
        <w:t>图</w:t>
      </w:r>
      <w:r>
        <w:rPr>
          <w:sz w:val="21"/>
        </w:rPr>
        <w:t>所</w:t>
      </w:r>
      <w:r>
        <w:rPr>
          <w:spacing w:val="-3"/>
          <w:sz w:val="21"/>
        </w:rPr>
        <w:t>示</w:t>
      </w:r>
      <w:r>
        <w:rPr>
          <w:sz w:val="21"/>
        </w:rPr>
        <w:t>，</w:t>
      </w:r>
      <w:r>
        <w:rPr>
          <w:spacing w:val="-3"/>
          <w:sz w:val="21"/>
        </w:rPr>
        <w:t>有</w:t>
      </w:r>
      <w:r>
        <w:rPr>
          <w:sz w:val="21"/>
        </w:rPr>
        <w:t>两</w:t>
      </w:r>
      <w:r>
        <w:rPr>
          <w:spacing w:val="-3"/>
          <w:sz w:val="21"/>
        </w:rPr>
        <w:t>个验</w:t>
      </w:r>
      <w:r>
        <w:rPr>
          <w:sz w:val="21"/>
        </w:rPr>
        <w:t>电</w:t>
      </w:r>
      <w:r>
        <w:rPr>
          <w:spacing w:val="50"/>
          <w:sz w:val="21"/>
        </w:rPr>
        <w:t>器</w:t>
      </w:r>
      <w:r>
        <w:rPr>
          <w:rFonts w:ascii="Times New Roman" w:hAnsi="Times New Roman" w:eastAsia="Times New Roman"/>
          <w:sz w:val="21"/>
        </w:rPr>
        <w:t>A</w:t>
      </w:r>
      <w:r>
        <w:rPr>
          <w:rFonts w:ascii="Times New Roman" w:hAnsi="Times New Roman" w:eastAsia="Times New Roman"/>
          <w:spacing w:val="8"/>
          <w:sz w:val="21"/>
        </w:rPr>
        <w:t xml:space="preserve"> </w:t>
      </w:r>
      <w:r>
        <w:rPr>
          <w:sz w:val="21"/>
        </w:rPr>
        <w:t>和</w:t>
      </w:r>
      <w:r>
        <w:rPr>
          <w:spacing w:val="6"/>
          <w:sz w:val="21"/>
        </w:rPr>
        <w:t xml:space="preserve"> </w:t>
      </w:r>
      <w:r>
        <w:rPr>
          <w:rFonts w:ascii="Times New Roman" w:hAnsi="Times New Roman" w:eastAsia="Times New Roman"/>
          <w:spacing w:val="-3"/>
          <w:sz w:val="21"/>
        </w:rPr>
        <w:t>B</w:t>
      </w:r>
      <w:r>
        <w:rPr>
          <w:spacing w:val="-3"/>
          <w:sz w:val="21"/>
        </w:rPr>
        <w:t>，</w:t>
      </w:r>
      <w:r>
        <w:rPr>
          <w:sz w:val="21"/>
        </w:rPr>
        <w:t>其</w:t>
      </w:r>
      <w:r>
        <w:rPr>
          <w:spacing w:val="50"/>
          <w:sz w:val="21"/>
        </w:rPr>
        <w:t>中</w:t>
      </w:r>
      <w:r>
        <w:rPr>
          <w:rFonts w:ascii="Times New Roman" w:hAnsi="Times New Roman" w:eastAsia="Times New Roman"/>
          <w:sz w:val="21"/>
        </w:rPr>
        <w:t>A</w:t>
      </w:r>
      <w:r>
        <w:rPr>
          <w:rFonts w:ascii="Times New Roman" w:hAnsi="Times New Roman" w:eastAsia="Times New Roman"/>
          <w:spacing w:val="8"/>
          <w:sz w:val="21"/>
        </w:rPr>
        <w:t xml:space="preserve"> </w:t>
      </w:r>
      <w:r>
        <w:rPr>
          <w:sz w:val="21"/>
        </w:rPr>
        <w:t>带</w:t>
      </w:r>
      <w:r>
        <w:rPr>
          <w:spacing w:val="-3"/>
          <w:sz w:val="21"/>
        </w:rPr>
        <w:t>负</w:t>
      </w:r>
      <w:r>
        <w:rPr>
          <w:sz w:val="21"/>
        </w:rPr>
        <w:t>电</w:t>
      </w:r>
      <w:r>
        <w:rPr>
          <w:spacing w:val="-3"/>
          <w:sz w:val="21"/>
        </w:rPr>
        <w:t>，</w:t>
      </w:r>
      <w:r>
        <w:rPr>
          <w:sz w:val="21"/>
        </w:rPr>
        <w:t>金</w:t>
      </w:r>
      <w:r>
        <w:rPr>
          <w:spacing w:val="-3"/>
          <w:sz w:val="21"/>
        </w:rPr>
        <w:t>属</w:t>
      </w:r>
      <w:r>
        <w:rPr>
          <w:sz w:val="21"/>
        </w:rPr>
        <w:t>箔</w:t>
      </w:r>
      <w:r>
        <w:rPr>
          <w:spacing w:val="-3"/>
          <w:sz w:val="21"/>
        </w:rPr>
        <w:t>张</w:t>
      </w:r>
      <w:r>
        <w:rPr>
          <w:sz w:val="21"/>
        </w:rPr>
        <w:t>开</w:t>
      </w:r>
      <w:r>
        <w:rPr>
          <w:spacing w:val="-3"/>
          <w:sz w:val="21"/>
        </w:rPr>
        <w:t>一</w:t>
      </w:r>
      <w:r>
        <w:rPr>
          <w:sz w:val="21"/>
        </w:rPr>
        <w:t>定</w:t>
      </w:r>
      <w:r>
        <w:rPr>
          <w:spacing w:val="-3"/>
          <w:sz w:val="21"/>
        </w:rPr>
        <w:t>角度</w:t>
      </w:r>
      <w:r>
        <w:rPr>
          <w:sz w:val="21"/>
        </w:rPr>
        <w:t>；</w:t>
      </w:r>
      <w:r>
        <w:rPr>
          <w:rFonts w:ascii="Times New Roman" w:hAnsi="Times New Roman" w:eastAsia="Times New Roman"/>
          <w:sz w:val="21"/>
        </w:rPr>
        <w:t>B</w:t>
      </w:r>
      <w:r>
        <w:rPr>
          <w:rFonts w:ascii="Times New Roman" w:hAnsi="Times New Roman" w:eastAsia="Times New Roman"/>
          <w:spacing w:val="8"/>
          <w:sz w:val="21"/>
        </w:rPr>
        <w:t xml:space="preserve"> </w:t>
      </w:r>
      <w:r>
        <w:rPr>
          <w:sz w:val="21"/>
        </w:rPr>
        <w:t>不</w:t>
      </w:r>
      <w:r>
        <w:rPr>
          <w:spacing w:val="-3"/>
          <w:sz w:val="21"/>
        </w:rPr>
        <w:t>带电</w:t>
      </w:r>
      <w:r>
        <w:rPr>
          <w:sz w:val="21"/>
        </w:rPr>
        <w:t>。</w:t>
      </w:r>
      <w:r>
        <w:rPr>
          <w:spacing w:val="-3"/>
          <w:sz w:val="21"/>
        </w:rPr>
        <w:t>现</w:t>
      </w:r>
      <w:r>
        <w:rPr>
          <w:sz w:val="21"/>
        </w:rPr>
        <w:t>用带绝</w:t>
      </w:r>
      <w:r>
        <w:rPr>
          <w:spacing w:val="-3"/>
          <w:sz w:val="21"/>
        </w:rPr>
        <w:t>缘</w:t>
      </w:r>
      <w:r>
        <w:rPr>
          <w:sz w:val="21"/>
        </w:rPr>
        <w:t>手</w:t>
      </w:r>
      <w:r>
        <w:rPr>
          <w:spacing w:val="-3"/>
          <w:sz w:val="21"/>
        </w:rPr>
        <w:t>柄</w:t>
      </w:r>
      <w:r>
        <w:rPr>
          <w:sz w:val="21"/>
        </w:rPr>
        <w:t>的</w:t>
      </w:r>
      <w:r>
        <w:rPr>
          <w:spacing w:val="-3"/>
          <w:sz w:val="21"/>
        </w:rPr>
        <w:t>金</w:t>
      </w:r>
      <w:r>
        <w:rPr>
          <w:sz w:val="21"/>
        </w:rPr>
        <w:t>属</w:t>
      </w:r>
      <w:r>
        <w:rPr>
          <w:spacing w:val="-3"/>
          <w:sz w:val="21"/>
        </w:rPr>
        <w:t>棒</w:t>
      </w:r>
      <w:r>
        <w:rPr>
          <w:sz w:val="21"/>
        </w:rPr>
        <w:t>将</w:t>
      </w:r>
      <w:r>
        <w:rPr>
          <w:spacing w:val="2"/>
          <w:sz w:val="21"/>
        </w:rPr>
        <w:t xml:space="preserve"> </w:t>
      </w:r>
      <w:r>
        <w:rPr>
          <w:rFonts w:ascii="Times New Roman" w:hAnsi="Times New Roman" w:eastAsia="Times New Roman"/>
          <w:sz w:val="21"/>
        </w:rPr>
        <w:t>AB</w:t>
      </w:r>
      <w:r>
        <w:rPr>
          <w:rFonts w:ascii="Times New Roman" w:hAnsi="Times New Roman" w:eastAsia="Times New Roman"/>
          <w:spacing w:val="11"/>
          <w:sz w:val="21"/>
        </w:rPr>
        <w:t xml:space="preserve"> </w:t>
      </w:r>
      <w:r>
        <w:rPr>
          <w:spacing w:val="-3"/>
          <w:sz w:val="21"/>
        </w:rPr>
        <w:t>连</w:t>
      </w:r>
      <w:r>
        <w:rPr>
          <w:sz w:val="21"/>
        </w:rPr>
        <w:t>接</w:t>
      </w:r>
      <w:r>
        <w:rPr>
          <w:spacing w:val="-3"/>
          <w:sz w:val="21"/>
        </w:rPr>
        <w:t>起</w:t>
      </w:r>
      <w:r>
        <w:rPr>
          <w:sz w:val="21"/>
        </w:rPr>
        <w:t>来</w:t>
      </w:r>
      <w:r>
        <w:rPr>
          <w:spacing w:val="-10"/>
          <w:sz w:val="21"/>
        </w:rPr>
        <w:t>，</w:t>
      </w:r>
      <w:r>
        <w:rPr>
          <w:spacing w:val="50"/>
          <w:sz w:val="21"/>
        </w:rPr>
        <w:t>则</w:t>
      </w:r>
      <w:r>
        <w:rPr>
          <w:rFonts w:ascii="Times New Roman" w:hAnsi="Times New Roman" w:eastAsia="Times New Roman"/>
          <w:sz w:val="21"/>
        </w:rPr>
        <w:t>A</w:t>
      </w:r>
      <w:r>
        <w:rPr>
          <w:rFonts w:ascii="Times New Roman" w:hAnsi="Times New Roman" w:eastAsia="Times New Roman"/>
          <w:spacing w:val="8"/>
          <w:sz w:val="21"/>
        </w:rPr>
        <w:t xml:space="preserve"> </w:t>
      </w:r>
      <w:r>
        <w:rPr>
          <w:sz w:val="21"/>
        </w:rPr>
        <w:t>验</w:t>
      </w:r>
      <w:r>
        <w:rPr>
          <w:spacing w:val="-3"/>
          <w:sz w:val="21"/>
        </w:rPr>
        <w:t>电器</w:t>
      </w:r>
      <w:r>
        <w:rPr>
          <w:sz w:val="21"/>
        </w:rPr>
        <w:t>的金</w:t>
      </w:r>
      <w:r>
        <w:rPr>
          <w:spacing w:val="-3"/>
          <w:sz w:val="21"/>
        </w:rPr>
        <w:t>属</w:t>
      </w:r>
      <w:r>
        <w:rPr>
          <w:sz w:val="21"/>
        </w:rPr>
        <w:t>箔</w:t>
      </w:r>
      <w:r>
        <w:rPr>
          <w:spacing w:val="-3"/>
          <w:sz w:val="21"/>
        </w:rPr>
        <w:t>张</w:t>
      </w:r>
      <w:r>
        <w:rPr>
          <w:sz w:val="21"/>
        </w:rPr>
        <w:t>角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（</w:t>
      </w:r>
      <w:r>
        <w:rPr>
          <w:spacing w:val="-3"/>
          <w:sz w:val="21"/>
        </w:rPr>
        <w:t>选</w:t>
      </w:r>
      <w:r>
        <w:rPr>
          <w:sz w:val="21"/>
        </w:rPr>
        <w:t>填</w:t>
      </w:r>
      <w:r>
        <w:rPr>
          <w:rFonts w:ascii="Times New Roman" w:hAnsi="Times New Roman" w:eastAsia="Times New Roman"/>
          <w:sz w:val="21"/>
        </w:rPr>
        <w:t>“</w:t>
      </w:r>
      <w:r>
        <w:rPr>
          <w:spacing w:val="-3"/>
          <w:sz w:val="21"/>
        </w:rPr>
        <w:t>变</w:t>
      </w:r>
      <w:r>
        <w:rPr>
          <w:sz w:val="21"/>
        </w:rPr>
        <w:t>大</w:t>
      </w:r>
      <w:r>
        <w:rPr>
          <w:rFonts w:ascii="Times New Roman" w:hAnsi="Times New Roman" w:eastAsia="Times New Roman"/>
          <w:sz w:val="21"/>
        </w:rPr>
        <w:t>”</w:t>
      </w:r>
      <w:r>
        <w:rPr>
          <w:spacing w:val="-10"/>
          <w:sz w:val="21"/>
        </w:rPr>
        <w:t>、</w:t>
      </w:r>
      <w:r>
        <w:rPr>
          <w:rFonts w:ascii="Times New Roman" w:hAnsi="Times New Roman" w:eastAsia="Times New Roman"/>
          <w:spacing w:val="-3"/>
          <w:sz w:val="21"/>
        </w:rPr>
        <w:t>“</w:t>
      </w:r>
      <w:r>
        <w:rPr>
          <w:sz w:val="21"/>
        </w:rPr>
        <w:t>变小</w:t>
      </w:r>
      <w:r>
        <w:rPr>
          <w:rFonts w:ascii="Times New Roman" w:hAnsi="Times New Roman" w:eastAsia="Times New Roman"/>
          <w:spacing w:val="-13"/>
          <w:sz w:val="21"/>
        </w:rPr>
        <w:t xml:space="preserve">” </w:t>
      </w:r>
      <w:r>
        <w:rPr>
          <w:sz w:val="21"/>
        </w:rPr>
        <w:t>或</w:t>
      </w:r>
      <w:r>
        <w:rPr>
          <w:rFonts w:ascii="Times New Roman" w:hAnsi="Times New Roman" w:eastAsia="Times New Roman"/>
          <w:spacing w:val="-1"/>
          <w:sz w:val="21"/>
        </w:rPr>
        <w:t>“</w:t>
      </w:r>
      <w:r>
        <w:rPr>
          <w:sz w:val="21"/>
        </w:rPr>
        <w:t>不变</w:t>
      </w:r>
      <w:r>
        <w:rPr>
          <w:rFonts w:ascii="Times New Roman" w:hAnsi="Times New Roman" w:eastAsia="Times New Roman"/>
          <w:spacing w:val="-3"/>
          <w:sz w:val="21"/>
        </w:rPr>
        <w:t>”</w:t>
      </w:r>
      <w:r>
        <w:rPr>
          <w:spacing w:val="-106"/>
          <w:sz w:val="21"/>
        </w:rPr>
        <w:t>）</w:t>
      </w:r>
      <w:r>
        <w:rPr>
          <w:spacing w:val="-2"/>
          <w:sz w:val="21"/>
        </w:rPr>
        <w:t>；</w:t>
      </w:r>
      <w:r>
        <w:rPr>
          <w:rFonts w:ascii="Times New Roman" w:hAnsi="Times New Roman" w:eastAsia="Times New Roman"/>
          <w:sz w:val="21"/>
        </w:rPr>
        <w:t xml:space="preserve">B </w:t>
      </w:r>
      <w:r>
        <w:rPr>
          <w:rFonts w:ascii="Times New Roman" w:hAnsi="Times New Roman" w:eastAsia="Times New Roman"/>
          <w:spacing w:val="1"/>
          <w:sz w:val="21"/>
        </w:rPr>
        <w:t xml:space="preserve"> </w:t>
      </w:r>
      <w:r>
        <w:rPr>
          <w:spacing w:val="-3"/>
          <w:sz w:val="21"/>
        </w:rPr>
        <w:t>验</w:t>
      </w:r>
      <w:r>
        <w:rPr>
          <w:sz w:val="21"/>
        </w:rPr>
        <w:t>电</w:t>
      </w:r>
      <w:r>
        <w:rPr>
          <w:spacing w:val="-1"/>
          <w:sz w:val="21"/>
        </w:rPr>
        <w:t>器</w:t>
      </w:r>
      <w:r>
        <w:rPr>
          <w:rFonts w:ascii="Times New Roman" w:hAnsi="Times New Roman" w:eastAsia="Times New Roman"/>
          <w:sz w:val="21"/>
          <w:u w:val="single"/>
        </w:rPr>
        <w:t xml:space="preserve"> </w:t>
      </w:r>
      <w:r>
        <w:rPr>
          <w:rFonts w:ascii="Times New Roman" w:hAnsi="Times New Roman" w:eastAsia="Times New Roman"/>
          <w:sz w:val="21"/>
          <w:u w:val="single"/>
        </w:rPr>
        <w:tab/>
      </w:r>
      <w:r>
        <w:rPr>
          <w:sz w:val="21"/>
        </w:rPr>
        <w:t>（</w:t>
      </w:r>
      <w:r>
        <w:rPr>
          <w:spacing w:val="-3"/>
          <w:sz w:val="21"/>
        </w:rPr>
        <w:t>选</w:t>
      </w:r>
      <w:r>
        <w:rPr>
          <w:spacing w:val="-1"/>
          <w:sz w:val="21"/>
        </w:rPr>
        <w:t>填</w:t>
      </w:r>
      <w:r>
        <w:rPr>
          <w:rFonts w:ascii="Times New Roman" w:hAnsi="Times New Roman" w:eastAsia="Times New Roman"/>
          <w:spacing w:val="-1"/>
          <w:sz w:val="21"/>
        </w:rPr>
        <w:t>“</w:t>
      </w:r>
      <w:r>
        <w:rPr>
          <w:spacing w:val="-3"/>
          <w:sz w:val="21"/>
        </w:rPr>
        <w:t>带</w:t>
      </w:r>
      <w:r>
        <w:rPr>
          <w:sz w:val="21"/>
        </w:rPr>
        <w:t>正</w:t>
      </w:r>
      <w:r>
        <w:rPr>
          <w:spacing w:val="-1"/>
          <w:sz w:val="21"/>
        </w:rPr>
        <w:t>电</w:t>
      </w:r>
      <w:r>
        <w:rPr>
          <w:rFonts w:ascii="Times New Roman" w:hAnsi="Times New Roman" w:eastAsia="Times New Roman"/>
          <w:spacing w:val="-3"/>
          <w:sz w:val="21"/>
        </w:rPr>
        <w:t>”</w:t>
      </w:r>
      <w:r>
        <w:rPr>
          <w:sz w:val="21"/>
        </w:rPr>
        <w:t>、</w:t>
      </w:r>
      <w:r>
        <w:rPr>
          <w:rFonts w:ascii="Times New Roman" w:hAnsi="Times New Roman" w:eastAsia="Times New Roman"/>
          <w:spacing w:val="-1"/>
          <w:sz w:val="21"/>
        </w:rPr>
        <w:t>“</w:t>
      </w:r>
      <w:r>
        <w:rPr>
          <w:spacing w:val="-3"/>
          <w:sz w:val="21"/>
        </w:rPr>
        <w:t>带</w:t>
      </w:r>
      <w:r>
        <w:rPr>
          <w:sz w:val="21"/>
        </w:rPr>
        <w:t>负</w:t>
      </w:r>
      <w:r>
        <w:rPr>
          <w:spacing w:val="-1"/>
          <w:sz w:val="21"/>
        </w:rPr>
        <w:t>电</w:t>
      </w:r>
      <w:r>
        <w:rPr>
          <w:rFonts w:ascii="Times New Roman" w:hAnsi="Times New Roman" w:eastAsia="Times New Roman"/>
          <w:spacing w:val="-1"/>
          <w:sz w:val="21"/>
        </w:rPr>
        <w:t>”</w:t>
      </w:r>
      <w:r>
        <w:rPr>
          <w:sz w:val="21"/>
        </w:rPr>
        <w:t>或</w:t>
      </w:r>
      <w:r>
        <w:rPr>
          <w:rFonts w:ascii="Times New Roman" w:hAnsi="Times New Roman" w:eastAsia="Times New Roman"/>
          <w:spacing w:val="-2"/>
          <w:sz w:val="21"/>
        </w:rPr>
        <w:t>“</w:t>
      </w:r>
      <w:r>
        <w:rPr>
          <w:sz w:val="21"/>
        </w:rPr>
        <w:t>不</w:t>
      </w:r>
      <w:r>
        <w:rPr>
          <w:spacing w:val="-3"/>
          <w:sz w:val="21"/>
        </w:rPr>
        <w:t>带</w:t>
      </w:r>
      <w:r>
        <w:rPr>
          <w:spacing w:val="-1"/>
          <w:sz w:val="21"/>
        </w:rPr>
        <w:t>电</w:t>
      </w:r>
      <w:r>
        <w:rPr>
          <w:rFonts w:ascii="Times New Roman" w:hAnsi="Times New Roman" w:eastAsia="Times New Roman"/>
          <w:spacing w:val="-1"/>
          <w:sz w:val="21"/>
        </w:rPr>
        <w:t>”</w:t>
      </w:r>
      <w:r>
        <w:rPr>
          <w:spacing w:val="-106"/>
          <w:sz w:val="21"/>
        </w:rPr>
        <w:t>）</w:t>
      </w:r>
      <w:r>
        <w:rPr>
          <w:spacing w:val="-3"/>
          <w:sz w:val="21"/>
        </w:rPr>
        <w:t>；</w:t>
      </w:r>
      <w:r>
        <w:rPr>
          <w:sz w:val="21"/>
        </w:rPr>
        <w:t>连</w:t>
      </w:r>
      <w:r>
        <w:rPr>
          <w:spacing w:val="-3"/>
          <w:sz w:val="21"/>
        </w:rPr>
        <w:t>接</w:t>
      </w:r>
      <w:r>
        <w:rPr>
          <w:sz w:val="21"/>
        </w:rPr>
        <w:t>的瞬</w:t>
      </w:r>
      <w:r>
        <w:rPr>
          <w:spacing w:val="-3"/>
          <w:sz w:val="21"/>
        </w:rPr>
        <w:t>间</w:t>
      </w:r>
      <w:r>
        <w:rPr>
          <w:sz w:val="21"/>
        </w:rPr>
        <w:t>金属</w:t>
      </w:r>
      <w:r>
        <w:rPr>
          <w:spacing w:val="-3"/>
          <w:sz w:val="21"/>
        </w:rPr>
        <w:t>棒</w:t>
      </w:r>
      <w:r>
        <w:rPr>
          <w:sz w:val="21"/>
        </w:rPr>
        <w:t>中的电流</w:t>
      </w:r>
      <w:r>
        <w:rPr>
          <w:spacing w:val="-3"/>
          <w:sz w:val="21"/>
        </w:rPr>
        <w:t>方</w:t>
      </w:r>
      <w:r>
        <w:rPr>
          <w:sz w:val="21"/>
        </w:rPr>
        <w:t>向</w:t>
      </w:r>
      <w:r>
        <w:rPr>
          <w:spacing w:val="-3"/>
          <w:sz w:val="21"/>
        </w:rPr>
        <w:t>是</w:t>
      </w:r>
      <w:r>
        <w:rPr>
          <w:rFonts w:ascii="Times New Roman" w:hAnsi="Times New Roman" w:eastAsia="Times New Roman"/>
          <w:sz w:val="21"/>
          <w:u w:val="single"/>
        </w:rPr>
        <w:t xml:space="preserve"> </w:t>
      </w:r>
      <w:r>
        <w:rPr>
          <w:rFonts w:ascii="Times New Roman" w:hAnsi="Times New Roman" w:eastAsia="Times New Roman"/>
          <w:sz w:val="21"/>
          <w:u w:val="single"/>
        </w:rPr>
        <w:tab/>
      </w:r>
      <w:r>
        <w:rPr>
          <w:sz w:val="21"/>
        </w:rPr>
        <w:t>（</w:t>
      </w:r>
      <w:r>
        <w:rPr>
          <w:spacing w:val="-3"/>
          <w:sz w:val="21"/>
        </w:rPr>
        <w:t>选填</w:t>
      </w:r>
      <w:r>
        <w:rPr>
          <w:rFonts w:ascii="Times New Roman" w:hAnsi="Times New Roman" w:eastAsia="Times New Roman"/>
          <w:spacing w:val="-1"/>
          <w:sz w:val="21"/>
        </w:rPr>
        <w:t>“</w:t>
      </w:r>
      <w:r>
        <w:rPr>
          <w:spacing w:val="50"/>
          <w:sz w:val="21"/>
        </w:rPr>
        <w:t>从</w:t>
      </w:r>
      <w:r>
        <w:rPr>
          <w:rFonts w:ascii="Times New Roman" w:hAnsi="Times New Roman" w:eastAsia="Times New Roman"/>
          <w:sz w:val="21"/>
        </w:rPr>
        <w:t>A</w:t>
      </w:r>
      <w:r>
        <w:rPr>
          <w:rFonts w:ascii="Times New Roman" w:hAnsi="Times New Roman" w:eastAsia="Times New Roman"/>
          <w:spacing w:val="1"/>
          <w:sz w:val="21"/>
        </w:rPr>
        <w:t xml:space="preserve"> </w:t>
      </w:r>
      <w:r>
        <w:rPr>
          <w:spacing w:val="50"/>
          <w:sz w:val="21"/>
        </w:rPr>
        <w:t>到</w:t>
      </w:r>
      <w:r>
        <w:rPr>
          <w:rFonts w:ascii="Times New Roman" w:hAnsi="Times New Roman" w:eastAsia="Times New Roman"/>
          <w:sz w:val="21"/>
        </w:rPr>
        <w:t>B</w:t>
      </w:r>
      <w:r>
        <w:rPr>
          <w:rFonts w:ascii="Times New Roman" w:hAnsi="Times New Roman" w:eastAsia="Times New Roman"/>
          <w:spacing w:val="-3"/>
          <w:sz w:val="21"/>
        </w:rPr>
        <w:t>”</w:t>
      </w:r>
      <w:r>
        <w:rPr>
          <w:sz w:val="21"/>
        </w:rPr>
        <w:t>或</w:t>
      </w:r>
      <w:r>
        <w:rPr>
          <w:rFonts w:ascii="Times New Roman" w:hAnsi="Times New Roman" w:eastAsia="Times New Roman"/>
          <w:spacing w:val="-1"/>
          <w:sz w:val="21"/>
        </w:rPr>
        <w:t>“</w:t>
      </w:r>
      <w:r>
        <w:rPr>
          <w:spacing w:val="50"/>
          <w:sz w:val="21"/>
        </w:rPr>
        <w:t>从</w:t>
      </w:r>
      <w:r>
        <w:rPr>
          <w:rFonts w:ascii="Times New Roman" w:hAnsi="Times New Roman" w:eastAsia="Times New Roman"/>
          <w:sz w:val="21"/>
        </w:rPr>
        <w:t>B</w:t>
      </w:r>
      <w:r>
        <w:rPr>
          <w:rFonts w:ascii="Times New Roman" w:hAnsi="Times New Roman" w:eastAsia="Times New Roman"/>
          <w:spacing w:val="-2"/>
          <w:sz w:val="21"/>
        </w:rPr>
        <w:t xml:space="preserve"> </w:t>
      </w:r>
      <w:r>
        <w:rPr>
          <w:spacing w:val="50"/>
          <w:sz w:val="21"/>
        </w:rPr>
        <w:t>到</w:t>
      </w:r>
      <w:r>
        <w:rPr>
          <w:rFonts w:ascii="Times New Roman" w:hAnsi="Times New Roman" w:eastAsia="Times New Roman"/>
          <w:spacing w:val="1"/>
          <w:sz w:val="21"/>
        </w:rPr>
        <w:t>A</w:t>
      </w:r>
      <w:r>
        <w:rPr>
          <w:rFonts w:ascii="Times New Roman" w:hAnsi="Times New Roman" w:eastAsia="Times New Roman"/>
          <w:spacing w:val="-1"/>
          <w:sz w:val="21"/>
        </w:rPr>
        <w:t>”</w:t>
      </w:r>
      <w:r>
        <w:rPr>
          <w:spacing w:val="-108"/>
          <w:sz w:val="21"/>
        </w:rPr>
        <w:t>）。</w:t>
      </w:r>
    </w:p>
    <w:p>
      <w:pPr>
        <w:pStyle w:val="5"/>
        <w:ind w:left="3390"/>
        <w:rPr>
          <w:sz w:val="20"/>
        </w:rPr>
      </w:pPr>
      <w:r>
        <w:rPr>
          <w:sz w:val="20"/>
        </w:rPr>
        <w:drawing>
          <wp:inline distT="0" distB="0" distL="0" distR="0">
            <wp:extent cx="1364615" cy="838200"/>
            <wp:effectExtent l="0" t="0" r="0" b="0"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4.jpe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4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"/>
        <w:rPr>
          <w:sz w:val="16"/>
        </w:rPr>
      </w:pPr>
    </w:p>
    <w:p>
      <w:pPr>
        <w:pStyle w:val="11"/>
        <w:numPr>
          <w:ilvl w:val="0"/>
          <w:numId w:val="3"/>
        </w:numPr>
        <w:tabs>
          <w:tab w:val="left" w:pos="564"/>
          <w:tab w:val="left" w:pos="3886"/>
          <w:tab w:val="left" w:pos="7571"/>
        </w:tabs>
        <w:spacing w:line="216" w:lineRule="auto"/>
        <w:ind w:right="205" w:firstLine="0"/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8644890</wp:posOffset>
                </wp:positionH>
                <wp:positionV relativeFrom="paragraph">
                  <wp:posOffset>331470</wp:posOffset>
                </wp:positionV>
                <wp:extent cx="467360" cy="0"/>
                <wp:effectExtent l="0" t="0" r="0" b="0"/>
                <wp:wrapNone/>
                <wp:docPr id="8" name="直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360" cy="0"/>
                        </a:xfrm>
                        <a:prstGeom prst="line">
                          <a:avLst/>
                        </a:prstGeom>
                        <a:ln w="762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9" o:spid="_x0000_s1026" o:spt="20" style="position:absolute;left:0pt;margin-left:680.7pt;margin-top:26.1pt;height:0pt;width:36.8pt;mso-position-horizontal-relative:page;z-index:-251654144;mso-width-relative:page;mso-height-relative:page;" filled="f" stroked="t" coordsize="21600,21600" o:gfxdata="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JQ/bNHXAAAACwEAAA8AAAAAAAAAAQAgAAAAOAAAAGRycy9kb3ducmV2LnhtbFBLAQIU&#10;ABQAAAAIAIdO4kAXPp8ipQEAAEsDAAAOAAAAAAAAAAEAIAAAADwBAABkcnMvZTJvRG9jLnhtbFBL&#10;BQYAAAAABgAGAFkBAABTBQAAAAA=&#10;">
                <v:fill on="f" focussize="0,0"/>
                <v:stroke weight="0.6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w:t>如</w:t>
      </w:r>
      <w:r>
        <w:rPr>
          <w:spacing w:val="-3"/>
          <w:sz w:val="21"/>
        </w:rPr>
        <w:t>图</w:t>
      </w:r>
      <w:r>
        <w:rPr>
          <w:sz w:val="21"/>
        </w:rPr>
        <w:t>所</w:t>
      </w:r>
      <w:r>
        <w:rPr>
          <w:spacing w:val="-3"/>
          <w:sz w:val="21"/>
        </w:rPr>
        <w:t>示</w:t>
      </w:r>
      <w:r>
        <w:rPr>
          <w:spacing w:val="-39"/>
          <w:sz w:val="21"/>
        </w:rPr>
        <w:t>，</w:t>
      </w:r>
      <w:r>
        <w:rPr>
          <w:spacing w:val="-3"/>
          <w:sz w:val="21"/>
        </w:rPr>
        <w:t>在</w:t>
      </w:r>
      <w:r>
        <w:rPr>
          <w:sz w:val="21"/>
        </w:rPr>
        <w:t>家</w:t>
      </w:r>
      <w:r>
        <w:rPr>
          <w:spacing w:val="-3"/>
          <w:sz w:val="21"/>
        </w:rPr>
        <w:t>庭</w:t>
      </w:r>
      <w:r>
        <w:rPr>
          <w:sz w:val="21"/>
        </w:rPr>
        <w:t>装</w:t>
      </w:r>
      <w:r>
        <w:rPr>
          <w:spacing w:val="-3"/>
          <w:sz w:val="21"/>
        </w:rPr>
        <w:t>修</w:t>
      </w:r>
      <w:r>
        <w:rPr>
          <w:sz w:val="21"/>
        </w:rPr>
        <w:t>连接</w:t>
      </w:r>
      <w:r>
        <w:rPr>
          <w:spacing w:val="-3"/>
          <w:sz w:val="21"/>
        </w:rPr>
        <w:t>电</w:t>
      </w:r>
      <w:r>
        <w:rPr>
          <w:sz w:val="21"/>
        </w:rPr>
        <w:t>路</w:t>
      </w:r>
      <w:r>
        <w:rPr>
          <w:spacing w:val="-3"/>
          <w:sz w:val="21"/>
        </w:rPr>
        <w:t>时</w:t>
      </w:r>
      <w:r>
        <w:rPr>
          <w:spacing w:val="-41"/>
          <w:sz w:val="21"/>
        </w:rPr>
        <w:t>，</w:t>
      </w:r>
      <w:r>
        <w:rPr>
          <w:sz w:val="21"/>
        </w:rPr>
        <w:t>连</w:t>
      </w:r>
      <w:r>
        <w:rPr>
          <w:spacing w:val="-3"/>
          <w:sz w:val="21"/>
        </w:rPr>
        <w:t>接</w:t>
      </w:r>
      <w:r>
        <w:rPr>
          <w:sz w:val="21"/>
        </w:rPr>
        <w:t>处</w:t>
      </w:r>
      <w:r>
        <w:rPr>
          <w:spacing w:val="-3"/>
          <w:sz w:val="21"/>
        </w:rPr>
        <w:t>的电</w:t>
      </w:r>
      <w:r>
        <w:rPr>
          <w:sz w:val="21"/>
        </w:rPr>
        <w:t>线芯</w:t>
      </w:r>
      <w:r>
        <w:rPr>
          <w:spacing w:val="-3"/>
          <w:sz w:val="21"/>
        </w:rPr>
        <w:t>要</w:t>
      </w:r>
      <w:r>
        <w:rPr>
          <w:sz w:val="21"/>
        </w:rPr>
        <w:t>紧</w:t>
      </w:r>
      <w:r>
        <w:rPr>
          <w:spacing w:val="-3"/>
          <w:sz w:val="21"/>
        </w:rPr>
        <w:t>密</w:t>
      </w:r>
      <w:r>
        <w:rPr>
          <w:sz w:val="21"/>
        </w:rPr>
        <w:t>的</w:t>
      </w:r>
      <w:r>
        <w:rPr>
          <w:spacing w:val="-3"/>
          <w:sz w:val="21"/>
        </w:rPr>
        <w:t>多</w:t>
      </w:r>
      <w:r>
        <w:rPr>
          <w:sz w:val="21"/>
        </w:rPr>
        <w:t>绕</w:t>
      </w:r>
      <w:r>
        <w:rPr>
          <w:spacing w:val="-3"/>
          <w:sz w:val="21"/>
        </w:rPr>
        <w:t>几圈</w:t>
      </w:r>
      <w:r>
        <w:rPr>
          <w:spacing w:val="-41"/>
          <w:sz w:val="21"/>
        </w:rPr>
        <w:t>，</w:t>
      </w:r>
      <w:r>
        <w:rPr>
          <w:sz w:val="21"/>
        </w:rPr>
        <w:t>这样</w:t>
      </w:r>
      <w:r>
        <w:rPr>
          <w:spacing w:val="-3"/>
          <w:sz w:val="21"/>
        </w:rPr>
        <w:t>就</w:t>
      </w:r>
      <w:r>
        <w:rPr>
          <w:sz w:val="21"/>
        </w:rPr>
        <w:t>可</w:t>
      </w:r>
      <w:r>
        <w:rPr>
          <w:spacing w:val="-3"/>
          <w:sz w:val="21"/>
        </w:rPr>
        <w:t>以</w:t>
      </w:r>
      <w:r>
        <w:rPr>
          <w:sz w:val="21"/>
        </w:rPr>
        <w:t>增</w:t>
      </w:r>
      <w:r>
        <w:rPr>
          <w:spacing w:val="-3"/>
          <w:sz w:val="21"/>
        </w:rPr>
        <w:t>大</w:t>
      </w:r>
      <w:r>
        <w:rPr>
          <w:sz w:val="21"/>
        </w:rPr>
        <w:t>连接处</w:t>
      </w:r>
      <w:r>
        <w:rPr>
          <w:spacing w:val="-3"/>
          <w:sz w:val="21"/>
        </w:rPr>
        <w:t>的</w:t>
      </w:r>
      <w:r>
        <w:rPr>
          <w:sz w:val="21"/>
        </w:rPr>
        <w:t>横</w:t>
      </w:r>
      <w:r>
        <w:rPr>
          <w:spacing w:val="-3"/>
          <w:sz w:val="21"/>
        </w:rPr>
        <w:t>截</w:t>
      </w:r>
      <w:r>
        <w:rPr>
          <w:sz w:val="21"/>
        </w:rPr>
        <w:t>面</w:t>
      </w:r>
      <w:r>
        <w:rPr>
          <w:spacing w:val="-3"/>
          <w:sz w:val="21"/>
        </w:rPr>
        <w:t>积</w:t>
      </w:r>
      <w:r>
        <w:rPr>
          <w:spacing w:val="-73"/>
          <w:sz w:val="21"/>
        </w:rPr>
        <w:t>，</w:t>
      </w:r>
      <w:r>
        <w:rPr>
          <w:sz w:val="21"/>
        </w:rPr>
        <w:t>使</w:t>
      </w:r>
      <w:r>
        <w:rPr>
          <w:spacing w:val="-3"/>
          <w:sz w:val="21"/>
        </w:rPr>
        <w:t>连</w:t>
      </w:r>
      <w:r>
        <w:rPr>
          <w:sz w:val="21"/>
        </w:rPr>
        <w:t>接</w:t>
      </w:r>
      <w:r>
        <w:rPr>
          <w:spacing w:val="-3"/>
          <w:sz w:val="21"/>
        </w:rPr>
        <w:t>处</w:t>
      </w:r>
      <w:r>
        <w:rPr>
          <w:sz w:val="21"/>
        </w:rPr>
        <w:t>的电阻</w:t>
      </w:r>
      <w:r>
        <w:rPr>
          <w:sz w:val="21"/>
        </w:rPr>
        <w:tab/>
      </w:r>
      <w:r>
        <w:rPr>
          <w:spacing w:val="-3"/>
          <w:sz w:val="21"/>
        </w:rPr>
        <w:t>（</w:t>
      </w:r>
      <w:r>
        <w:rPr>
          <w:sz w:val="21"/>
        </w:rPr>
        <w:t>填</w:t>
      </w:r>
      <w:r>
        <w:rPr>
          <w:rFonts w:ascii="Times New Roman" w:hAnsi="Times New Roman" w:eastAsia="Times New Roman"/>
          <w:spacing w:val="-1"/>
          <w:sz w:val="21"/>
        </w:rPr>
        <w:t>“</w:t>
      </w:r>
      <w:r>
        <w:rPr>
          <w:spacing w:val="-3"/>
          <w:sz w:val="21"/>
        </w:rPr>
        <w:t>增</w:t>
      </w:r>
      <w:r>
        <w:rPr>
          <w:sz w:val="21"/>
        </w:rPr>
        <w:t>大</w:t>
      </w:r>
      <w:r>
        <w:rPr>
          <w:rFonts w:ascii="Times New Roman" w:hAnsi="Times New Roman" w:eastAsia="Times New Roman"/>
          <w:spacing w:val="-3"/>
          <w:sz w:val="21"/>
        </w:rPr>
        <w:t>”</w:t>
      </w:r>
      <w:r>
        <w:rPr>
          <w:sz w:val="21"/>
        </w:rPr>
        <w:t>或</w:t>
      </w:r>
      <w:r>
        <w:rPr>
          <w:rFonts w:ascii="Times New Roman" w:hAnsi="Times New Roman" w:eastAsia="Times New Roman"/>
          <w:spacing w:val="-1"/>
          <w:sz w:val="21"/>
        </w:rPr>
        <w:t>“</w:t>
      </w:r>
      <w:r>
        <w:rPr>
          <w:spacing w:val="-3"/>
          <w:sz w:val="21"/>
        </w:rPr>
        <w:t>减</w:t>
      </w:r>
      <w:r>
        <w:rPr>
          <w:sz w:val="21"/>
        </w:rPr>
        <w:t>小</w:t>
      </w:r>
      <w:r>
        <w:rPr>
          <w:rFonts w:ascii="Times New Roman" w:hAnsi="Times New Roman" w:eastAsia="Times New Roman"/>
          <w:spacing w:val="-1"/>
          <w:sz w:val="21"/>
        </w:rPr>
        <w:t>”</w:t>
      </w:r>
      <w:r>
        <w:rPr>
          <w:spacing w:val="-106"/>
          <w:sz w:val="21"/>
        </w:rPr>
        <w:t>）</w:t>
      </w:r>
      <w:r>
        <w:rPr>
          <w:spacing w:val="-75"/>
          <w:sz w:val="21"/>
        </w:rPr>
        <w:t>，</w:t>
      </w:r>
      <w:r>
        <w:rPr>
          <w:sz w:val="21"/>
        </w:rPr>
        <w:t>防</w:t>
      </w:r>
      <w:r>
        <w:rPr>
          <w:spacing w:val="-3"/>
          <w:sz w:val="21"/>
        </w:rPr>
        <w:t>止</w:t>
      </w:r>
      <w:r>
        <w:rPr>
          <w:sz w:val="21"/>
        </w:rPr>
        <w:t>连</w:t>
      </w:r>
      <w:r>
        <w:rPr>
          <w:spacing w:val="-3"/>
          <w:sz w:val="21"/>
        </w:rPr>
        <w:t>接</w:t>
      </w:r>
      <w:r>
        <w:rPr>
          <w:sz w:val="21"/>
        </w:rPr>
        <w:t>处</w:t>
      </w:r>
      <w:r>
        <w:rPr>
          <w:spacing w:val="-3"/>
          <w:sz w:val="21"/>
        </w:rPr>
        <w:t>过</w:t>
      </w:r>
      <w:r>
        <w:rPr>
          <w:sz w:val="21"/>
        </w:rPr>
        <w:t>热发</w:t>
      </w:r>
      <w:r>
        <w:rPr>
          <w:spacing w:val="-3"/>
          <w:sz w:val="21"/>
        </w:rPr>
        <w:t>生</w:t>
      </w:r>
      <w:r>
        <w:rPr>
          <w:sz w:val="21"/>
        </w:rPr>
        <w:t>安</w:t>
      </w:r>
      <w:r>
        <w:rPr>
          <w:spacing w:val="-3"/>
          <w:sz w:val="21"/>
        </w:rPr>
        <w:t>全</w:t>
      </w:r>
      <w:r>
        <w:rPr>
          <w:sz w:val="21"/>
        </w:rPr>
        <w:t>事</w:t>
      </w:r>
      <w:r>
        <w:rPr>
          <w:spacing w:val="-3"/>
          <w:sz w:val="21"/>
        </w:rPr>
        <w:t>故</w:t>
      </w:r>
      <w:r>
        <w:rPr>
          <w:sz w:val="21"/>
        </w:rPr>
        <w:t>；由于</w:t>
      </w:r>
      <w:r>
        <w:rPr>
          <w:spacing w:val="-3"/>
          <w:sz w:val="21"/>
        </w:rPr>
        <w:t>家</w:t>
      </w:r>
      <w:r>
        <w:rPr>
          <w:sz w:val="21"/>
        </w:rPr>
        <w:t>庭</w:t>
      </w:r>
      <w:r>
        <w:rPr>
          <w:spacing w:val="-3"/>
          <w:sz w:val="21"/>
        </w:rPr>
        <w:t>电</w:t>
      </w:r>
      <w:r>
        <w:rPr>
          <w:sz w:val="21"/>
        </w:rPr>
        <w:t>路</w:t>
      </w:r>
      <w:r>
        <w:rPr>
          <w:spacing w:val="-3"/>
          <w:sz w:val="21"/>
        </w:rPr>
        <w:t>的</w:t>
      </w:r>
      <w:r>
        <w:rPr>
          <w:sz w:val="21"/>
        </w:rPr>
        <w:t>电</w:t>
      </w:r>
      <w:r>
        <w:rPr>
          <w:spacing w:val="-3"/>
          <w:sz w:val="21"/>
        </w:rPr>
        <w:t>压</w:t>
      </w:r>
      <w:r>
        <w:rPr>
          <w:sz w:val="21"/>
        </w:rPr>
        <w:t>大</w:t>
      </w:r>
      <w:r>
        <w:rPr>
          <w:spacing w:val="-3"/>
          <w:sz w:val="21"/>
        </w:rPr>
        <w:t>于</w:t>
      </w:r>
      <w:r>
        <w:rPr>
          <w:sz w:val="21"/>
        </w:rPr>
        <w:t>人体</w:t>
      </w:r>
      <w:r>
        <w:rPr>
          <w:spacing w:val="-3"/>
          <w:sz w:val="21"/>
        </w:rPr>
        <w:t>的</w:t>
      </w:r>
      <w:r>
        <w:rPr>
          <w:sz w:val="21"/>
        </w:rPr>
        <w:t>安</w:t>
      </w:r>
      <w:r>
        <w:rPr>
          <w:spacing w:val="-3"/>
          <w:sz w:val="21"/>
        </w:rPr>
        <w:t>全</w:t>
      </w:r>
      <w:r>
        <w:rPr>
          <w:sz w:val="21"/>
        </w:rPr>
        <w:t>电压</w:t>
      </w:r>
      <w:r>
        <w:rPr>
          <w:spacing w:val="-17"/>
          <w:sz w:val="21"/>
        </w:rPr>
        <w:t>，</w:t>
      </w:r>
      <w:r>
        <w:rPr>
          <w:sz w:val="21"/>
        </w:rPr>
        <w:t>所</w:t>
      </w:r>
      <w:r>
        <w:rPr>
          <w:spacing w:val="-3"/>
          <w:sz w:val="21"/>
        </w:rPr>
        <w:t>以还</w:t>
      </w:r>
      <w:r>
        <w:rPr>
          <w:sz w:val="21"/>
        </w:rPr>
        <w:t>要在</w:t>
      </w:r>
      <w:r>
        <w:rPr>
          <w:spacing w:val="-3"/>
          <w:sz w:val="21"/>
        </w:rPr>
        <w:t>连</w:t>
      </w:r>
      <w:r>
        <w:rPr>
          <w:sz w:val="21"/>
        </w:rPr>
        <w:t>接</w:t>
      </w:r>
      <w:r>
        <w:rPr>
          <w:spacing w:val="-3"/>
          <w:sz w:val="21"/>
        </w:rPr>
        <w:t>处</w:t>
      </w:r>
      <w:r>
        <w:rPr>
          <w:sz w:val="21"/>
        </w:rPr>
        <w:t>缠</w:t>
      </w:r>
      <w:r>
        <w:rPr>
          <w:spacing w:val="-3"/>
          <w:sz w:val="21"/>
        </w:rPr>
        <w:t>上</w:t>
      </w:r>
      <w:r>
        <w:rPr>
          <w:sz w:val="21"/>
        </w:rPr>
        <w:t>几</w:t>
      </w:r>
      <w:r>
        <w:rPr>
          <w:spacing w:val="-3"/>
          <w:sz w:val="21"/>
        </w:rPr>
        <w:t>圈</w:t>
      </w:r>
      <w:r>
        <w:rPr>
          <w:sz w:val="21"/>
        </w:rPr>
        <w:t>由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（</w:t>
      </w:r>
      <w:r>
        <w:rPr>
          <w:spacing w:val="-3"/>
          <w:sz w:val="21"/>
        </w:rPr>
        <w:t>选</w:t>
      </w:r>
      <w:r>
        <w:rPr>
          <w:sz w:val="21"/>
        </w:rPr>
        <w:t>填</w:t>
      </w:r>
      <w:r>
        <w:rPr>
          <w:rFonts w:ascii="Times New Roman" w:hAnsi="Times New Roman" w:eastAsia="Times New Roman"/>
          <w:spacing w:val="-3"/>
          <w:sz w:val="21"/>
        </w:rPr>
        <w:t>“</w:t>
      </w:r>
      <w:r>
        <w:rPr>
          <w:sz w:val="21"/>
        </w:rPr>
        <w:t>导体</w:t>
      </w:r>
      <w:r>
        <w:rPr>
          <w:rFonts w:ascii="Times New Roman" w:hAnsi="Times New Roman" w:eastAsia="Times New Roman"/>
          <w:sz w:val="21"/>
        </w:rPr>
        <w:t xml:space="preserve">” </w:t>
      </w:r>
      <w:r>
        <w:rPr>
          <w:sz w:val="21"/>
        </w:rPr>
        <w:t>或</w:t>
      </w:r>
      <w:r>
        <w:rPr>
          <w:rFonts w:ascii="Times New Roman" w:hAnsi="Times New Roman" w:eastAsia="Times New Roman"/>
          <w:sz w:val="21"/>
        </w:rPr>
        <w:t>“</w:t>
      </w:r>
      <w:r>
        <w:rPr>
          <w:spacing w:val="-3"/>
          <w:sz w:val="21"/>
        </w:rPr>
        <w:t>绝</w:t>
      </w:r>
      <w:r>
        <w:rPr>
          <w:sz w:val="21"/>
        </w:rPr>
        <w:t>缘体</w:t>
      </w:r>
      <w:r>
        <w:rPr>
          <w:rFonts w:ascii="Times New Roman" w:hAnsi="Times New Roman" w:eastAsia="Times New Roman"/>
          <w:sz w:val="21"/>
        </w:rPr>
        <w:t>”</w:t>
      </w:r>
      <w:r>
        <w:rPr>
          <w:sz w:val="21"/>
        </w:rPr>
        <w:t>）</w:t>
      </w:r>
      <w:r>
        <w:rPr>
          <w:spacing w:val="-3"/>
          <w:sz w:val="21"/>
        </w:rPr>
        <w:t>材</w:t>
      </w:r>
      <w:r>
        <w:rPr>
          <w:sz w:val="21"/>
        </w:rPr>
        <w:t>料</w:t>
      </w:r>
      <w:r>
        <w:rPr>
          <w:spacing w:val="-3"/>
          <w:sz w:val="21"/>
        </w:rPr>
        <w:t>制</w:t>
      </w:r>
      <w:r>
        <w:rPr>
          <w:sz w:val="21"/>
        </w:rPr>
        <w:t>成</w:t>
      </w:r>
      <w:r>
        <w:rPr>
          <w:spacing w:val="-3"/>
          <w:sz w:val="21"/>
        </w:rPr>
        <w:t>的</w:t>
      </w:r>
      <w:r>
        <w:rPr>
          <w:sz w:val="21"/>
        </w:rPr>
        <w:t>胶带</w:t>
      </w:r>
      <w:r>
        <w:rPr>
          <w:spacing w:val="-3"/>
          <w:sz w:val="21"/>
        </w:rPr>
        <w:t>，</w:t>
      </w:r>
      <w:r>
        <w:rPr>
          <w:sz w:val="21"/>
        </w:rPr>
        <w:t>防</w:t>
      </w:r>
      <w:r>
        <w:rPr>
          <w:spacing w:val="-3"/>
          <w:sz w:val="21"/>
        </w:rPr>
        <w:t>止</w:t>
      </w:r>
      <w:r>
        <w:rPr>
          <w:sz w:val="21"/>
        </w:rPr>
        <w:t>人</w:t>
      </w:r>
      <w:r>
        <w:rPr>
          <w:spacing w:val="-3"/>
          <w:sz w:val="21"/>
        </w:rPr>
        <w:t>体</w:t>
      </w:r>
      <w:r>
        <w:rPr>
          <w:sz w:val="21"/>
        </w:rPr>
        <w:t>触</w:t>
      </w:r>
      <w:r>
        <w:rPr>
          <w:spacing w:val="-3"/>
          <w:sz w:val="21"/>
        </w:rPr>
        <w:t>电</w:t>
      </w:r>
      <w:r>
        <w:rPr>
          <w:sz w:val="21"/>
        </w:rPr>
        <w:t>。</w:t>
      </w:r>
    </w:p>
    <w:p>
      <w:pPr>
        <w:pStyle w:val="5"/>
        <w:ind w:left="3267"/>
        <w:rPr>
          <w:sz w:val="20"/>
        </w:rPr>
      </w:pPr>
      <w:r>
        <w:rPr>
          <w:sz w:val="20"/>
        </w:rPr>
        <w:drawing>
          <wp:inline distT="0" distB="0" distL="0" distR="0">
            <wp:extent cx="1527810" cy="923925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5.jpe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82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pgSz w:w="20640" w:h="14580" w:orient="landscape"/>
          <w:pgMar w:top="1360" w:right="1120" w:bottom="280" w:left="1300" w:header="720" w:footer="720" w:gutter="0"/>
          <w:cols w:equalWidth="0" w:num="2">
            <w:col w:w="8850" w:space="242"/>
            <w:col w:w="9128"/>
          </w:cols>
        </w:sectPr>
      </w:pP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29"/>
        </w:rPr>
      </w:pPr>
    </w:p>
    <w:p>
      <w:pPr>
        <w:pStyle w:val="5"/>
        <w:spacing w:before="53"/>
        <w:ind w:right="165"/>
        <w:jc w:val="center"/>
      </w:pPr>
      <w:r>
        <w:rPr>
          <w:color w:val="4471C4"/>
        </w:rPr>
        <w:t>2</w:t>
      </w:r>
    </w:p>
    <w:p>
      <w:pPr>
        <w:jc w:val="center"/>
        <w:sectPr>
          <w:type w:val="continuous"/>
          <w:pgSz w:w="20640" w:h="14580" w:orient="landscape"/>
          <w:pgMar w:top="1360" w:right="1120" w:bottom="280" w:left="1300" w:header="720" w:footer="720" w:gutter="0"/>
          <w:cols w:space="708" w:num="1"/>
        </w:sectPr>
      </w:pPr>
    </w:p>
    <w:p>
      <w:pPr>
        <w:pStyle w:val="11"/>
        <w:numPr>
          <w:ilvl w:val="0"/>
          <w:numId w:val="3"/>
        </w:numPr>
        <w:tabs>
          <w:tab w:val="left" w:pos="564"/>
        </w:tabs>
        <w:spacing w:before="55" w:line="299" w:lineRule="exact"/>
        <w:ind w:left="563" w:hanging="424"/>
        <w:rPr>
          <w:sz w:val="21"/>
        </w:rPr>
      </w:pPr>
      <w:r>
        <w:rPr>
          <w:spacing w:val="-3"/>
          <w:sz w:val="21"/>
        </w:rPr>
        <w:t>如图所示电路中：</w:t>
      </w:r>
    </w:p>
    <w:p>
      <w:pPr>
        <w:pStyle w:val="11"/>
        <w:numPr>
          <w:ilvl w:val="0"/>
          <w:numId w:val="7"/>
        </w:numPr>
        <w:tabs>
          <w:tab w:val="left" w:pos="669"/>
          <w:tab w:val="left" w:pos="4412"/>
        </w:tabs>
        <w:spacing w:line="284" w:lineRule="exact"/>
        <w:rPr>
          <w:sz w:val="21"/>
        </w:rPr>
      </w:pPr>
      <w:r>
        <w:rPr>
          <w:position w:val="2"/>
          <w:sz w:val="21"/>
        </w:rPr>
        <w:t>如</w:t>
      </w:r>
      <w:r>
        <w:rPr>
          <w:spacing w:val="-3"/>
          <w:position w:val="2"/>
          <w:sz w:val="21"/>
        </w:rPr>
        <w:t>果</w:t>
      </w:r>
      <w:r>
        <w:rPr>
          <w:position w:val="2"/>
          <w:sz w:val="21"/>
        </w:rPr>
        <w:t>闭</w:t>
      </w:r>
      <w:r>
        <w:rPr>
          <w:spacing w:val="50"/>
          <w:position w:val="2"/>
          <w:sz w:val="21"/>
        </w:rPr>
        <w:t>合</w:t>
      </w:r>
      <w:r>
        <w:rPr>
          <w:rFonts w:ascii="Times New Roman" w:eastAsia="Times New Roman"/>
          <w:position w:val="2"/>
          <w:sz w:val="21"/>
        </w:rPr>
        <w:t>S</w:t>
      </w:r>
      <w:r>
        <w:rPr>
          <w:rFonts w:ascii="Times New Roman" w:eastAsia="Times New Roman"/>
          <w:sz w:val="14"/>
        </w:rPr>
        <w:t>1</w:t>
      </w:r>
      <w:r>
        <w:rPr>
          <w:position w:val="2"/>
          <w:sz w:val="21"/>
        </w:rPr>
        <w:t>、</w:t>
      </w:r>
      <w:r>
        <w:rPr>
          <w:rFonts w:ascii="Times New Roman" w:eastAsia="Times New Roman"/>
          <w:position w:val="2"/>
          <w:sz w:val="21"/>
        </w:rPr>
        <w:t>S</w:t>
      </w:r>
      <w:r>
        <w:rPr>
          <w:rFonts w:ascii="Times New Roman" w:eastAsia="Times New Roman"/>
          <w:sz w:val="14"/>
        </w:rPr>
        <w:t>3</w:t>
      </w:r>
      <w:r>
        <w:rPr>
          <w:rFonts w:ascii="Times New Roman" w:eastAsia="Times New Roman"/>
          <w:spacing w:val="2"/>
          <w:sz w:val="14"/>
        </w:rPr>
        <w:t xml:space="preserve"> </w:t>
      </w:r>
      <w:r>
        <w:rPr>
          <w:spacing w:val="-3"/>
          <w:position w:val="2"/>
          <w:sz w:val="21"/>
        </w:rPr>
        <w:t>而断</w:t>
      </w:r>
      <w:r>
        <w:rPr>
          <w:position w:val="2"/>
          <w:sz w:val="21"/>
        </w:rPr>
        <w:t>开</w:t>
      </w:r>
      <w:r>
        <w:rPr>
          <w:spacing w:val="-4"/>
          <w:position w:val="2"/>
          <w:sz w:val="21"/>
        </w:rPr>
        <w:t xml:space="preserve"> </w:t>
      </w:r>
      <w:r>
        <w:rPr>
          <w:rFonts w:ascii="Times New Roman" w:eastAsia="Times New Roman"/>
          <w:position w:val="2"/>
          <w:sz w:val="21"/>
        </w:rPr>
        <w:t>S</w:t>
      </w:r>
      <w:r>
        <w:rPr>
          <w:rFonts w:ascii="Times New Roman" w:eastAsia="Times New Roman"/>
          <w:sz w:val="14"/>
        </w:rPr>
        <w:t>2</w:t>
      </w:r>
      <w:r>
        <w:rPr>
          <w:position w:val="2"/>
          <w:sz w:val="21"/>
        </w:rPr>
        <w:t>，则</w:t>
      </w:r>
      <w:r>
        <w:rPr>
          <w:spacing w:val="-3"/>
          <w:position w:val="2"/>
          <w:sz w:val="21"/>
        </w:rPr>
        <w:t>灯</w:t>
      </w:r>
      <w:r>
        <w:rPr>
          <w:spacing w:val="-3"/>
          <w:position w:val="2"/>
          <w:sz w:val="21"/>
          <w:u w:val="single"/>
        </w:rPr>
        <w:t xml:space="preserve"> </w:t>
      </w:r>
      <w:r>
        <w:rPr>
          <w:spacing w:val="-3"/>
          <w:position w:val="2"/>
          <w:sz w:val="21"/>
          <w:u w:val="single"/>
        </w:rPr>
        <w:tab/>
      </w:r>
      <w:r>
        <w:rPr>
          <w:spacing w:val="-3"/>
          <w:position w:val="2"/>
          <w:sz w:val="21"/>
        </w:rPr>
        <w:t>亮；</w:t>
      </w:r>
    </w:p>
    <w:p>
      <w:pPr>
        <w:pStyle w:val="11"/>
        <w:numPr>
          <w:ilvl w:val="0"/>
          <w:numId w:val="7"/>
        </w:numPr>
        <w:tabs>
          <w:tab w:val="left" w:pos="669"/>
          <w:tab w:val="left" w:pos="2662"/>
        </w:tabs>
        <w:spacing w:line="301" w:lineRule="exact"/>
        <w:rPr>
          <w:sz w:val="21"/>
        </w:rPr>
      </w:pPr>
      <w:r>
        <w:rPr>
          <w:sz w:val="21"/>
        </w:rPr>
        <w:t>同</w:t>
      </w:r>
      <w:r>
        <w:rPr>
          <w:spacing w:val="-3"/>
          <w:sz w:val="21"/>
        </w:rPr>
        <w:t>时</w:t>
      </w:r>
      <w:r>
        <w:rPr>
          <w:sz w:val="21"/>
        </w:rPr>
        <w:t>闭</w:t>
      </w:r>
      <w:r>
        <w:rPr>
          <w:spacing w:val="-3"/>
          <w:sz w:val="21"/>
        </w:rPr>
        <w:t>合</w:t>
      </w:r>
      <w:r>
        <w:rPr>
          <w:sz w:val="21"/>
        </w:rPr>
        <w:t>开</w:t>
      </w:r>
      <w:r>
        <w:rPr>
          <w:spacing w:val="-3"/>
          <w:sz w:val="21"/>
        </w:rPr>
        <w:t>关</w:t>
      </w:r>
      <w:r>
        <w:rPr>
          <w:spacing w:val="-3"/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ab/>
      </w:r>
      <w:r>
        <w:rPr>
          <w:sz w:val="21"/>
        </w:rPr>
        <w:t>是</w:t>
      </w:r>
      <w:r>
        <w:rPr>
          <w:spacing w:val="-3"/>
          <w:sz w:val="21"/>
        </w:rPr>
        <w:t>不</w:t>
      </w:r>
      <w:r>
        <w:rPr>
          <w:sz w:val="21"/>
        </w:rPr>
        <w:t>允</w:t>
      </w:r>
      <w:r>
        <w:rPr>
          <w:spacing w:val="-3"/>
          <w:sz w:val="21"/>
        </w:rPr>
        <w:t>许</w:t>
      </w:r>
      <w:r>
        <w:rPr>
          <w:sz w:val="21"/>
        </w:rPr>
        <w:t>的</w:t>
      </w:r>
      <w:r>
        <w:rPr>
          <w:spacing w:val="-3"/>
          <w:sz w:val="21"/>
        </w:rPr>
        <w:t>，</w:t>
      </w:r>
      <w:r>
        <w:rPr>
          <w:sz w:val="21"/>
        </w:rPr>
        <w:t>会</w:t>
      </w:r>
      <w:r>
        <w:rPr>
          <w:spacing w:val="-3"/>
          <w:sz w:val="21"/>
        </w:rPr>
        <w:t>造</w:t>
      </w:r>
      <w:r>
        <w:rPr>
          <w:sz w:val="21"/>
        </w:rPr>
        <w:t>成</w:t>
      </w:r>
      <w:r>
        <w:rPr>
          <w:spacing w:val="-3"/>
          <w:sz w:val="21"/>
        </w:rPr>
        <w:t>电</w:t>
      </w:r>
      <w:r>
        <w:rPr>
          <w:sz w:val="21"/>
        </w:rPr>
        <w:t>源短</w:t>
      </w:r>
      <w:r>
        <w:rPr>
          <w:spacing w:val="-3"/>
          <w:sz w:val="21"/>
        </w:rPr>
        <w:t>路</w:t>
      </w:r>
      <w:r>
        <w:rPr>
          <w:sz w:val="21"/>
        </w:rPr>
        <w:t>。</w:t>
      </w:r>
    </w:p>
    <w:p>
      <w:pPr>
        <w:pStyle w:val="5"/>
        <w:ind w:left="3705"/>
        <w:rPr>
          <w:sz w:val="20"/>
        </w:rPr>
      </w:pPr>
      <w:r>
        <w:rPr>
          <w:sz w:val="20"/>
        </w:rPr>
        <w:drawing>
          <wp:inline distT="0" distB="0" distL="0" distR="0">
            <wp:extent cx="977265" cy="1019175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6.jpe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282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3"/>
        <w:rPr>
          <w:sz w:val="15"/>
        </w:rPr>
      </w:pPr>
    </w:p>
    <w:p>
      <w:pPr>
        <w:pStyle w:val="11"/>
        <w:numPr>
          <w:ilvl w:val="0"/>
          <w:numId w:val="3"/>
        </w:numPr>
        <w:tabs>
          <w:tab w:val="left" w:pos="564"/>
          <w:tab w:val="left" w:pos="1436"/>
          <w:tab w:val="left" w:pos="1505"/>
          <w:tab w:val="left" w:pos="7801"/>
        </w:tabs>
        <w:spacing w:line="216" w:lineRule="auto"/>
        <w:ind w:right="38" w:firstLine="0"/>
        <w:jc w:val="both"/>
        <w:rPr>
          <w:sz w:val="21"/>
        </w:rPr>
      </w:pPr>
      <w:r>
        <w:rPr>
          <w:spacing w:val="-3"/>
          <w:sz w:val="21"/>
        </w:rPr>
        <w:t>与</w:t>
      </w:r>
      <w:r>
        <w:rPr>
          <w:sz w:val="21"/>
        </w:rPr>
        <w:t>毛</w:t>
      </w:r>
      <w:r>
        <w:rPr>
          <w:spacing w:val="-3"/>
          <w:sz w:val="21"/>
        </w:rPr>
        <w:t>皮</w:t>
      </w:r>
      <w:r>
        <w:rPr>
          <w:sz w:val="21"/>
        </w:rPr>
        <w:t>摩</w:t>
      </w:r>
      <w:r>
        <w:rPr>
          <w:spacing w:val="-3"/>
          <w:sz w:val="21"/>
        </w:rPr>
        <w:t>擦</w:t>
      </w:r>
      <w:r>
        <w:rPr>
          <w:sz w:val="21"/>
        </w:rPr>
        <w:t>过</w:t>
      </w:r>
      <w:r>
        <w:rPr>
          <w:spacing w:val="-3"/>
          <w:sz w:val="21"/>
        </w:rPr>
        <w:t>的</w:t>
      </w:r>
      <w:r>
        <w:rPr>
          <w:sz w:val="21"/>
        </w:rPr>
        <w:t>橡</w:t>
      </w:r>
      <w:r>
        <w:rPr>
          <w:spacing w:val="-3"/>
          <w:sz w:val="21"/>
        </w:rPr>
        <w:t>胶</w:t>
      </w:r>
      <w:r>
        <w:rPr>
          <w:sz w:val="21"/>
        </w:rPr>
        <w:t>棒</w:t>
      </w:r>
      <w:r>
        <w:rPr>
          <w:spacing w:val="-4"/>
          <w:sz w:val="21"/>
        </w:rPr>
        <w:t xml:space="preserve"> </w:t>
      </w:r>
      <w:r>
        <w:rPr>
          <w:rFonts w:ascii="Times New Roman" w:eastAsia="Times New Roman"/>
          <w:sz w:val="21"/>
        </w:rPr>
        <w:t>A</w:t>
      </w:r>
      <w:r>
        <w:rPr>
          <w:rFonts w:ascii="Times New Roman" w:eastAsia="Times New Roman"/>
          <w:spacing w:val="7"/>
          <w:sz w:val="21"/>
        </w:rPr>
        <w:t xml:space="preserve"> </w:t>
      </w:r>
      <w:r>
        <w:rPr>
          <w:spacing w:val="-3"/>
          <w:sz w:val="21"/>
        </w:rPr>
        <w:t>分</w:t>
      </w:r>
      <w:r>
        <w:rPr>
          <w:sz w:val="21"/>
        </w:rPr>
        <w:t>别</w:t>
      </w:r>
      <w:r>
        <w:rPr>
          <w:spacing w:val="-3"/>
          <w:sz w:val="21"/>
        </w:rPr>
        <w:t>靠</w:t>
      </w:r>
      <w:r>
        <w:rPr>
          <w:sz w:val="21"/>
        </w:rPr>
        <w:t>近</w:t>
      </w:r>
      <w:r>
        <w:rPr>
          <w:spacing w:val="-3"/>
          <w:sz w:val="21"/>
        </w:rPr>
        <w:t>悬</w:t>
      </w:r>
      <w:r>
        <w:rPr>
          <w:sz w:val="21"/>
        </w:rPr>
        <w:t>挂的</w:t>
      </w:r>
      <w:r>
        <w:rPr>
          <w:spacing w:val="-3"/>
          <w:sz w:val="21"/>
        </w:rPr>
        <w:t>轻质</w:t>
      </w:r>
      <w:r>
        <w:rPr>
          <w:sz w:val="21"/>
        </w:rPr>
        <w:t>带电</w:t>
      </w:r>
      <w:r>
        <w:rPr>
          <w:spacing w:val="-3"/>
          <w:sz w:val="21"/>
        </w:rPr>
        <w:t>小</w:t>
      </w:r>
      <w:r>
        <w:rPr>
          <w:spacing w:val="50"/>
          <w:sz w:val="21"/>
        </w:rPr>
        <w:t>球</w:t>
      </w:r>
      <w:r>
        <w:rPr>
          <w:rFonts w:ascii="Times New Roman" w:eastAsia="Times New Roman"/>
          <w:sz w:val="21"/>
        </w:rPr>
        <w:t>B</w:t>
      </w:r>
      <w:r>
        <w:rPr>
          <w:rFonts w:ascii="Times New Roman" w:eastAsia="Times New Roman"/>
          <w:spacing w:val="6"/>
          <w:sz w:val="21"/>
        </w:rPr>
        <w:t xml:space="preserve"> </w:t>
      </w:r>
      <w:r>
        <w:rPr>
          <w:spacing w:val="50"/>
          <w:sz w:val="21"/>
        </w:rPr>
        <w:t>和</w:t>
      </w:r>
      <w:r>
        <w:rPr>
          <w:rFonts w:ascii="Times New Roman" w:eastAsia="Times New Roman"/>
          <w:spacing w:val="-41"/>
          <w:sz w:val="21"/>
        </w:rPr>
        <w:t>C</w:t>
      </w:r>
      <w:r>
        <w:rPr>
          <w:spacing w:val="-41"/>
          <w:sz w:val="21"/>
        </w:rPr>
        <w:t>，</w:t>
      </w:r>
      <w:r>
        <w:rPr>
          <w:spacing w:val="-3"/>
          <w:sz w:val="21"/>
        </w:rPr>
        <w:t>发</w:t>
      </w:r>
      <w:r>
        <w:rPr>
          <w:sz w:val="21"/>
        </w:rPr>
        <w:t xml:space="preserve">现 </w:t>
      </w:r>
      <w:r>
        <w:rPr>
          <w:rFonts w:ascii="Times New Roman" w:eastAsia="Times New Roman"/>
          <w:sz w:val="21"/>
        </w:rPr>
        <w:t>B</w:t>
      </w:r>
      <w:r>
        <w:rPr>
          <w:rFonts w:ascii="Times New Roman" w:eastAsia="Times New Roman"/>
          <w:spacing w:val="3"/>
          <w:sz w:val="21"/>
        </w:rPr>
        <w:t xml:space="preserve"> </w:t>
      </w:r>
      <w:r>
        <w:rPr>
          <w:sz w:val="21"/>
        </w:rPr>
        <w:t>被排</w:t>
      </w:r>
      <w:r>
        <w:rPr>
          <w:spacing w:val="-3"/>
          <w:sz w:val="21"/>
        </w:rPr>
        <w:t>斥</w:t>
      </w:r>
      <w:r>
        <w:rPr>
          <w:spacing w:val="-41"/>
          <w:sz w:val="21"/>
        </w:rPr>
        <w:t>，</w:t>
      </w:r>
      <w:r>
        <w:rPr>
          <w:rFonts w:ascii="Times New Roman" w:eastAsia="Times New Roman"/>
          <w:spacing w:val="-41"/>
          <w:sz w:val="21"/>
        </w:rPr>
        <w:t>C</w:t>
      </w:r>
      <w:r>
        <w:rPr>
          <w:rFonts w:ascii="Times New Roman" w:eastAsia="Times New Roman"/>
          <w:spacing w:val="-40"/>
          <w:sz w:val="21"/>
        </w:rPr>
        <w:t xml:space="preserve"> </w:t>
      </w:r>
      <w:r>
        <w:rPr>
          <w:spacing w:val="-3"/>
          <w:sz w:val="21"/>
        </w:rPr>
        <w:t>被</w:t>
      </w:r>
      <w:r>
        <w:rPr>
          <w:sz w:val="21"/>
        </w:rPr>
        <w:t>吸</w:t>
      </w:r>
      <w:r>
        <w:rPr>
          <w:spacing w:val="-3"/>
          <w:sz w:val="21"/>
        </w:rPr>
        <w:t>引</w:t>
      </w:r>
      <w:r>
        <w:rPr>
          <w:sz w:val="21"/>
        </w:rPr>
        <w:t>，则</w:t>
      </w:r>
      <w:r>
        <w:rPr>
          <w:spacing w:val="-3"/>
          <w:sz w:val="21"/>
        </w:rPr>
        <w:t xml:space="preserve"> </w:t>
      </w:r>
      <w:r>
        <w:rPr>
          <w:rFonts w:ascii="Times New Roman" w:eastAsia="Times New Roman"/>
          <w:sz w:val="21"/>
        </w:rPr>
        <w:t xml:space="preserve">B </w:t>
      </w:r>
      <w:r>
        <w:rPr>
          <w:sz w:val="21"/>
        </w:rPr>
        <w:t>带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电</w:t>
      </w:r>
      <w:r>
        <w:rPr>
          <w:spacing w:val="-46"/>
          <w:sz w:val="21"/>
        </w:rPr>
        <w:t>，</w:t>
      </w:r>
      <w:r>
        <w:rPr>
          <w:sz w:val="21"/>
        </w:rPr>
        <w:t>用</w:t>
      </w:r>
      <w:r>
        <w:rPr>
          <w:spacing w:val="-3"/>
          <w:sz w:val="21"/>
        </w:rPr>
        <w:t>久的</w:t>
      </w:r>
      <w:r>
        <w:rPr>
          <w:sz w:val="21"/>
        </w:rPr>
        <w:t>风扇</w:t>
      </w:r>
      <w:r>
        <w:rPr>
          <w:spacing w:val="-3"/>
          <w:sz w:val="21"/>
        </w:rPr>
        <w:t>叶</w:t>
      </w:r>
      <w:r>
        <w:rPr>
          <w:sz w:val="21"/>
        </w:rPr>
        <w:t>上</w:t>
      </w:r>
      <w:r>
        <w:rPr>
          <w:spacing w:val="-3"/>
          <w:sz w:val="21"/>
        </w:rPr>
        <w:t>布</w:t>
      </w:r>
      <w:r>
        <w:rPr>
          <w:sz w:val="21"/>
        </w:rPr>
        <w:t>满</w:t>
      </w:r>
      <w:r>
        <w:rPr>
          <w:spacing w:val="-3"/>
          <w:sz w:val="21"/>
        </w:rPr>
        <w:t>了</w:t>
      </w:r>
      <w:r>
        <w:rPr>
          <w:sz w:val="21"/>
        </w:rPr>
        <w:t>灰</w:t>
      </w:r>
      <w:r>
        <w:rPr>
          <w:spacing w:val="-3"/>
          <w:sz w:val="21"/>
        </w:rPr>
        <w:t>尘</w:t>
      </w:r>
      <w:r>
        <w:rPr>
          <w:sz w:val="21"/>
        </w:rPr>
        <w:t>主</w:t>
      </w:r>
      <w:r>
        <w:rPr>
          <w:spacing w:val="-3"/>
          <w:sz w:val="21"/>
        </w:rPr>
        <w:t>要</w:t>
      </w:r>
      <w:r>
        <w:rPr>
          <w:sz w:val="21"/>
        </w:rPr>
        <w:t>由于</w:t>
      </w:r>
      <w:r>
        <w:rPr>
          <w:spacing w:val="-3"/>
          <w:sz w:val="21"/>
        </w:rPr>
        <w:t>风</w:t>
      </w:r>
      <w:r>
        <w:rPr>
          <w:sz w:val="21"/>
        </w:rPr>
        <w:t>扇</w:t>
      </w:r>
      <w:r>
        <w:rPr>
          <w:spacing w:val="-3"/>
          <w:sz w:val="21"/>
        </w:rPr>
        <w:t>旋</w:t>
      </w:r>
      <w:r>
        <w:rPr>
          <w:sz w:val="21"/>
        </w:rPr>
        <w:t>转</w:t>
      </w:r>
      <w:r>
        <w:rPr>
          <w:spacing w:val="-3"/>
          <w:sz w:val="21"/>
        </w:rPr>
        <w:t>与</w:t>
      </w:r>
      <w:r>
        <w:rPr>
          <w:sz w:val="21"/>
        </w:rPr>
        <w:t>空</w:t>
      </w:r>
      <w:r>
        <w:rPr>
          <w:spacing w:val="-3"/>
          <w:sz w:val="21"/>
        </w:rPr>
        <w:t>气</w:t>
      </w:r>
      <w:r>
        <w:rPr>
          <w:sz w:val="21"/>
        </w:rPr>
        <w:t>发</w:t>
      </w:r>
      <w:r>
        <w:rPr>
          <w:spacing w:val="-3"/>
          <w:sz w:val="21"/>
        </w:rPr>
        <w:t>生</w:t>
      </w:r>
      <w:r>
        <w:rPr>
          <w:spacing w:val="-3"/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ab/>
      </w:r>
      <w:r>
        <w:rPr>
          <w:spacing w:val="-3"/>
          <w:sz w:val="21"/>
        </w:rPr>
        <w:t>现</w:t>
      </w:r>
      <w:r>
        <w:rPr>
          <w:sz w:val="21"/>
        </w:rPr>
        <w:t>象</w:t>
      </w:r>
      <w:r>
        <w:rPr>
          <w:spacing w:val="-44"/>
          <w:sz w:val="21"/>
        </w:rPr>
        <w:t>，</w:t>
      </w:r>
      <w:r>
        <w:rPr>
          <w:spacing w:val="-3"/>
          <w:sz w:val="21"/>
        </w:rPr>
        <w:t>带</w:t>
      </w:r>
      <w:r>
        <w:rPr>
          <w:spacing w:val="-15"/>
          <w:sz w:val="21"/>
        </w:rPr>
        <w:t>电</w:t>
      </w:r>
      <w:r>
        <w:rPr>
          <w:sz w:val="21"/>
        </w:rPr>
        <w:t>体具</w:t>
      </w:r>
      <w:r>
        <w:rPr>
          <w:spacing w:val="-3"/>
          <w:sz w:val="21"/>
        </w:rPr>
        <w:t>有</w:t>
      </w:r>
      <w:r>
        <w:rPr>
          <w:spacing w:val="-3"/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ab/>
      </w:r>
      <w:r>
        <w:rPr>
          <w:spacing w:val="-3"/>
          <w:sz w:val="21"/>
          <w:u w:val="single"/>
        </w:rPr>
        <w:tab/>
      </w:r>
      <w:r>
        <w:rPr>
          <w:sz w:val="21"/>
        </w:rPr>
        <w:t>的</w:t>
      </w:r>
      <w:r>
        <w:rPr>
          <w:spacing w:val="-3"/>
          <w:sz w:val="21"/>
        </w:rPr>
        <w:t>性</w:t>
      </w:r>
      <w:r>
        <w:rPr>
          <w:sz w:val="21"/>
        </w:rPr>
        <w:t>质。</w:t>
      </w:r>
    </w:p>
    <w:p>
      <w:pPr>
        <w:pStyle w:val="5"/>
        <w:spacing w:before="8"/>
        <w:rPr>
          <w:sz w:val="14"/>
        </w:rPr>
      </w:pPr>
    </w:p>
    <w:p>
      <w:pPr>
        <w:pStyle w:val="11"/>
        <w:numPr>
          <w:ilvl w:val="0"/>
          <w:numId w:val="3"/>
        </w:numPr>
        <w:tabs>
          <w:tab w:val="left" w:pos="564"/>
        </w:tabs>
        <w:spacing w:line="300" w:lineRule="exact"/>
        <w:ind w:left="563" w:hanging="424"/>
        <w:rPr>
          <w:sz w:val="21"/>
        </w:rPr>
      </w:pPr>
      <w:r>
        <w:rPr>
          <w:spacing w:val="-3"/>
          <w:position w:val="2"/>
          <w:sz w:val="21"/>
        </w:rPr>
        <w:t xml:space="preserve">在如图甲所示的电路中，当闭合开关后，两个电流表指针偏转如图乙所示，则 </w:t>
      </w:r>
      <w:r>
        <w:rPr>
          <w:rFonts w:ascii="Times New Roman" w:eastAsia="Times New Roman"/>
          <w:position w:val="2"/>
          <w:sz w:val="21"/>
        </w:rPr>
        <w:t>R</w:t>
      </w:r>
      <w:r>
        <w:rPr>
          <w:rFonts w:ascii="Times New Roman" w:eastAsia="Times New Roman"/>
          <w:sz w:val="14"/>
        </w:rPr>
        <w:t>1</w:t>
      </w:r>
      <w:r>
        <w:rPr>
          <w:rFonts w:ascii="Times New Roman" w:eastAsia="Times New Roman"/>
          <w:spacing w:val="25"/>
          <w:sz w:val="14"/>
        </w:rPr>
        <w:t xml:space="preserve"> </w:t>
      </w:r>
      <w:r>
        <w:rPr>
          <w:spacing w:val="15"/>
          <w:position w:val="2"/>
          <w:sz w:val="21"/>
        </w:rPr>
        <w:t xml:space="preserve">和 </w:t>
      </w:r>
      <w:r>
        <w:rPr>
          <w:rFonts w:ascii="Times New Roman" w:eastAsia="Times New Roman"/>
          <w:position w:val="2"/>
          <w:sz w:val="21"/>
        </w:rPr>
        <w:t>R</w:t>
      </w:r>
      <w:r>
        <w:rPr>
          <w:rFonts w:ascii="Times New Roman" w:eastAsia="Times New Roman"/>
          <w:sz w:val="14"/>
        </w:rPr>
        <w:t>2</w:t>
      </w:r>
      <w:r>
        <w:rPr>
          <w:rFonts w:ascii="Times New Roman" w:eastAsia="Times New Roman"/>
          <w:spacing w:val="22"/>
          <w:sz w:val="14"/>
        </w:rPr>
        <w:t xml:space="preserve"> </w:t>
      </w:r>
      <w:r>
        <w:rPr>
          <w:position w:val="2"/>
          <w:sz w:val="21"/>
        </w:rPr>
        <w:t>是</w:t>
      </w:r>
    </w:p>
    <w:p>
      <w:pPr>
        <w:pStyle w:val="5"/>
        <w:tabs>
          <w:tab w:val="left" w:pos="982"/>
          <w:tab w:val="left" w:pos="7096"/>
          <w:tab w:val="left" w:pos="8041"/>
        </w:tabs>
        <w:spacing w:line="300" w:lineRule="exact"/>
        <w:ind w:left="140"/>
      </w:pPr>
      <w:r>
        <w:rPr>
          <w:rFonts w:ascii="Times New Roman" w:hAnsi="Times New Roman" w:eastAsia="Times New Roman"/>
          <w:position w:val="2"/>
          <w:u w:val="single"/>
        </w:rPr>
        <w:t xml:space="preserve"> </w:t>
      </w:r>
      <w:r>
        <w:rPr>
          <w:rFonts w:ascii="Times New Roman" w:hAnsi="Times New Roman" w:eastAsia="Times New Roman"/>
          <w:position w:val="2"/>
          <w:u w:val="single"/>
        </w:rPr>
        <w:tab/>
      </w:r>
      <w:r>
        <w:rPr>
          <w:spacing w:val="-3"/>
          <w:position w:val="2"/>
        </w:rPr>
        <w:t>（</w:t>
      </w:r>
      <w:r>
        <w:rPr>
          <w:position w:val="2"/>
        </w:rPr>
        <w:t>填</w:t>
      </w:r>
      <w:r>
        <w:rPr>
          <w:rFonts w:ascii="Times New Roman" w:hAnsi="Times New Roman" w:eastAsia="Times New Roman"/>
          <w:spacing w:val="-3"/>
          <w:position w:val="2"/>
        </w:rPr>
        <w:t>“</w:t>
      </w:r>
      <w:r>
        <w:rPr>
          <w:position w:val="2"/>
        </w:rPr>
        <w:t>串联</w:t>
      </w:r>
      <w:r>
        <w:rPr>
          <w:rFonts w:ascii="Times New Roman" w:hAnsi="Times New Roman" w:eastAsia="Times New Roman"/>
          <w:spacing w:val="-3"/>
          <w:position w:val="2"/>
        </w:rPr>
        <w:t>”</w:t>
      </w:r>
      <w:r>
        <w:rPr>
          <w:position w:val="2"/>
        </w:rPr>
        <w:t>或</w:t>
      </w:r>
      <w:r>
        <w:rPr>
          <w:rFonts w:ascii="Times New Roman" w:hAnsi="Times New Roman" w:eastAsia="Times New Roman"/>
          <w:position w:val="2"/>
        </w:rPr>
        <w:t>“</w:t>
      </w:r>
      <w:r>
        <w:rPr>
          <w:spacing w:val="-3"/>
          <w:position w:val="2"/>
        </w:rPr>
        <w:t>并</w:t>
      </w:r>
      <w:r>
        <w:rPr>
          <w:position w:val="2"/>
        </w:rPr>
        <w:t>联</w:t>
      </w:r>
      <w:r>
        <w:rPr>
          <w:rFonts w:ascii="Times New Roman" w:hAnsi="Times New Roman" w:eastAsia="Times New Roman"/>
          <w:position w:val="2"/>
        </w:rPr>
        <w:t>”</w:t>
      </w:r>
      <w:r>
        <w:rPr>
          <w:position w:val="2"/>
        </w:rPr>
        <w:t>）的</w:t>
      </w:r>
      <w:r>
        <w:rPr>
          <w:spacing w:val="-3"/>
          <w:position w:val="2"/>
        </w:rPr>
        <w:t>，</w:t>
      </w:r>
      <w:r>
        <w:rPr>
          <w:position w:val="2"/>
        </w:rPr>
        <w:t>通</w:t>
      </w:r>
      <w:r>
        <w:rPr>
          <w:spacing w:val="-3"/>
          <w:position w:val="2"/>
        </w:rPr>
        <w:t>过</w:t>
      </w:r>
      <w:r>
        <w:rPr>
          <w:position w:val="2"/>
        </w:rPr>
        <w:t>电阻</w:t>
      </w:r>
      <w:r>
        <w:rPr>
          <w:spacing w:val="-5"/>
          <w:position w:val="2"/>
        </w:rPr>
        <w:t xml:space="preserve"> </w:t>
      </w:r>
      <w:r>
        <w:rPr>
          <w:rFonts w:ascii="Times New Roman" w:hAnsi="Times New Roman" w:eastAsia="Times New Roman"/>
          <w:position w:val="2"/>
        </w:rPr>
        <w:t>R</w:t>
      </w:r>
      <w:r>
        <w:rPr>
          <w:rFonts w:ascii="Times New Roman" w:hAnsi="Times New Roman" w:eastAsia="Times New Roman"/>
          <w:sz w:val="14"/>
        </w:rPr>
        <w:t>1</w:t>
      </w:r>
      <w:r>
        <w:rPr>
          <w:rFonts w:ascii="Times New Roman" w:hAnsi="Times New Roman" w:eastAsia="Times New Roman"/>
          <w:spacing w:val="1"/>
          <w:sz w:val="14"/>
        </w:rPr>
        <w:t xml:space="preserve"> </w:t>
      </w:r>
      <w:r>
        <w:rPr>
          <w:spacing w:val="50"/>
          <w:position w:val="2"/>
        </w:rPr>
        <w:t>和</w:t>
      </w:r>
      <w:r>
        <w:rPr>
          <w:rFonts w:ascii="Times New Roman" w:hAnsi="Times New Roman" w:eastAsia="Times New Roman"/>
          <w:position w:val="2"/>
        </w:rPr>
        <w:t>R</w:t>
      </w:r>
      <w:r>
        <w:rPr>
          <w:rFonts w:ascii="Times New Roman" w:hAnsi="Times New Roman" w:eastAsia="Times New Roman"/>
          <w:sz w:val="14"/>
        </w:rPr>
        <w:t>2</w:t>
      </w:r>
      <w:r>
        <w:rPr>
          <w:rFonts w:ascii="Times New Roman" w:hAnsi="Times New Roman" w:eastAsia="Times New Roman"/>
          <w:spacing w:val="4"/>
          <w:sz w:val="14"/>
        </w:rPr>
        <w:t xml:space="preserve"> </w:t>
      </w:r>
      <w:r>
        <w:rPr>
          <w:spacing w:val="-3"/>
          <w:position w:val="2"/>
        </w:rPr>
        <w:t>的</w:t>
      </w:r>
      <w:r>
        <w:rPr>
          <w:position w:val="2"/>
        </w:rPr>
        <w:t>电</w:t>
      </w:r>
      <w:r>
        <w:rPr>
          <w:spacing w:val="-3"/>
          <w:position w:val="2"/>
        </w:rPr>
        <w:t>流</w:t>
      </w:r>
      <w:r>
        <w:rPr>
          <w:position w:val="2"/>
        </w:rPr>
        <w:t>分</w:t>
      </w:r>
      <w:r>
        <w:rPr>
          <w:spacing w:val="-3"/>
          <w:position w:val="2"/>
        </w:rPr>
        <w:t>别</w:t>
      </w:r>
      <w:r>
        <w:rPr>
          <w:position w:val="2"/>
        </w:rPr>
        <w:t>为</w:t>
      </w:r>
      <w:r>
        <w:rPr>
          <w:position w:val="2"/>
          <w:u w:val="single"/>
        </w:rPr>
        <w:t xml:space="preserve"> </w:t>
      </w:r>
      <w:r>
        <w:rPr>
          <w:position w:val="2"/>
          <w:u w:val="single"/>
        </w:rPr>
        <w:tab/>
      </w:r>
      <w:r>
        <w:rPr>
          <w:spacing w:val="-3"/>
          <w:position w:val="2"/>
        </w:rPr>
        <w:t>、</w:t>
      </w:r>
      <w:r>
        <w:rPr>
          <w:spacing w:val="-3"/>
          <w:position w:val="2"/>
          <w:u w:val="single"/>
        </w:rPr>
        <w:t xml:space="preserve"> </w:t>
      </w:r>
      <w:r>
        <w:rPr>
          <w:spacing w:val="-3"/>
          <w:position w:val="2"/>
          <w:u w:val="single"/>
        </w:rPr>
        <w:tab/>
      </w:r>
      <w:r>
        <w:rPr>
          <w:position w:val="2"/>
        </w:rPr>
        <w:t>。</w:t>
      </w:r>
    </w:p>
    <w:p>
      <w:pPr>
        <w:pStyle w:val="5"/>
        <w:spacing w:before="7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2312670</wp:posOffset>
            </wp:positionH>
            <wp:positionV relativeFrom="paragraph">
              <wp:posOffset>143510</wp:posOffset>
            </wp:positionV>
            <wp:extent cx="2693035" cy="1152525"/>
            <wp:effectExtent l="0" t="0" r="0" b="0"/>
            <wp:wrapTopAndBottom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7.jpe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927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numPr>
          <w:ilvl w:val="0"/>
          <w:numId w:val="3"/>
        </w:numPr>
        <w:tabs>
          <w:tab w:val="left" w:pos="564"/>
          <w:tab w:val="left" w:pos="1925"/>
          <w:tab w:val="left" w:pos="8084"/>
        </w:tabs>
        <w:spacing w:line="216" w:lineRule="auto"/>
        <w:ind w:right="38" w:firstLine="0"/>
        <w:jc w:val="both"/>
        <w:rPr>
          <w:sz w:val="21"/>
        </w:rPr>
      </w:pPr>
      <w:r>
        <w:rPr>
          <w:sz w:val="21"/>
        </w:rPr>
        <w:t>在</w:t>
      </w:r>
      <w:r>
        <w:rPr>
          <w:spacing w:val="-3"/>
          <w:sz w:val="21"/>
        </w:rPr>
        <w:t>研</w:t>
      </w:r>
      <w:r>
        <w:rPr>
          <w:sz w:val="21"/>
        </w:rPr>
        <w:t>究</w:t>
      </w:r>
      <w:r>
        <w:rPr>
          <w:spacing w:val="-3"/>
          <w:sz w:val="21"/>
        </w:rPr>
        <w:t>物</w:t>
      </w:r>
      <w:r>
        <w:rPr>
          <w:sz w:val="21"/>
        </w:rPr>
        <w:t>质</w:t>
      </w:r>
      <w:r>
        <w:rPr>
          <w:spacing w:val="-3"/>
          <w:sz w:val="21"/>
        </w:rPr>
        <w:t>的</w:t>
      </w:r>
      <w:r>
        <w:rPr>
          <w:sz w:val="21"/>
        </w:rPr>
        <w:t>导</w:t>
      </w:r>
      <w:r>
        <w:rPr>
          <w:spacing w:val="-3"/>
          <w:sz w:val="21"/>
        </w:rPr>
        <w:t>电性</w:t>
      </w:r>
      <w:r>
        <w:rPr>
          <w:sz w:val="21"/>
        </w:rPr>
        <w:t>时</w:t>
      </w:r>
      <w:r>
        <w:rPr>
          <w:spacing w:val="-17"/>
          <w:sz w:val="21"/>
        </w:rPr>
        <w:t>，</w:t>
      </w:r>
      <w:r>
        <w:rPr>
          <w:sz w:val="21"/>
        </w:rPr>
        <w:t>采</w:t>
      </w:r>
      <w:r>
        <w:rPr>
          <w:spacing w:val="-3"/>
          <w:sz w:val="21"/>
        </w:rPr>
        <w:t>用</w:t>
      </w:r>
      <w:r>
        <w:rPr>
          <w:sz w:val="21"/>
        </w:rPr>
        <w:t>如</w:t>
      </w:r>
      <w:r>
        <w:rPr>
          <w:spacing w:val="-3"/>
          <w:sz w:val="21"/>
        </w:rPr>
        <w:t>图</w:t>
      </w:r>
      <w:r>
        <w:rPr>
          <w:sz w:val="21"/>
        </w:rPr>
        <w:t>所</w:t>
      </w:r>
      <w:r>
        <w:rPr>
          <w:spacing w:val="-3"/>
          <w:sz w:val="21"/>
        </w:rPr>
        <w:t>示</w:t>
      </w:r>
      <w:r>
        <w:rPr>
          <w:sz w:val="21"/>
        </w:rPr>
        <w:t>的</w:t>
      </w:r>
      <w:r>
        <w:rPr>
          <w:spacing w:val="-3"/>
          <w:sz w:val="21"/>
        </w:rPr>
        <w:t>实验</w:t>
      </w:r>
      <w:r>
        <w:rPr>
          <w:sz w:val="21"/>
        </w:rPr>
        <w:t>电</w:t>
      </w:r>
      <w:r>
        <w:rPr>
          <w:spacing w:val="-3"/>
          <w:sz w:val="21"/>
        </w:rPr>
        <w:t>路</w:t>
      </w:r>
      <w:r>
        <w:rPr>
          <w:spacing w:val="-15"/>
          <w:sz w:val="21"/>
        </w:rPr>
        <w:t>，</w:t>
      </w:r>
      <w:r>
        <w:rPr>
          <w:spacing w:val="-3"/>
          <w:sz w:val="21"/>
        </w:rPr>
        <w:t>玻</w:t>
      </w:r>
      <w:r>
        <w:rPr>
          <w:sz w:val="21"/>
        </w:rPr>
        <w:t>璃</w:t>
      </w:r>
      <w:r>
        <w:rPr>
          <w:spacing w:val="-3"/>
          <w:sz w:val="21"/>
        </w:rPr>
        <w:t>芯</w:t>
      </w:r>
      <w:r>
        <w:rPr>
          <w:sz w:val="21"/>
        </w:rPr>
        <w:t>柱</w:t>
      </w:r>
      <w:r>
        <w:rPr>
          <w:spacing w:val="-3"/>
          <w:sz w:val="21"/>
        </w:rPr>
        <w:t>和</w:t>
      </w:r>
      <w:r>
        <w:rPr>
          <w:sz w:val="21"/>
        </w:rPr>
        <w:t>灯</w:t>
      </w:r>
      <w:r>
        <w:rPr>
          <w:spacing w:val="50"/>
          <w:sz w:val="21"/>
        </w:rPr>
        <w:t>泡</w:t>
      </w:r>
      <w:r>
        <w:rPr>
          <w:rFonts w:ascii="Times New Roman" w:hAnsi="Times New Roman" w:eastAsia="Times New Roman"/>
          <w:sz w:val="21"/>
        </w:rPr>
        <w:t>L</w:t>
      </w:r>
      <w:r>
        <w:rPr>
          <w:rFonts w:ascii="Times New Roman" w:hAnsi="Times New Roman" w:eastAsia="Times New Roman"/>
          <w:spacing w:val="35"/>
          <w:sz w:val="21"/>
        </w:rPr>
        <w:t xml:space="preserve"> </w:t>
      </w:r>
      <w:r>
        <w:rPr>
          <w:sz w:val="21"/>
        </w:rPr>
        <w:t>是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pacing w:val="-3"/>
          <w:sz w:val="21"/>
        </w:rPr>
        <w:t>（</w:t>
      </w:r>
      <w:r>
        <w:rPr>
          <w:sz w:val="21"/>
        </w:rPr>
        <w:t>填</w:t>
      </w:r>
      <w:r>
        <w:rPr>
          <w:rFonts w:ascii="Times New Roman" w:hAnsi="Times New Roman" w:eastAsia="Times New Roman"/>
          <w:spacing w:val="-3"/>
          <w:sz w:val="21"/>
        </w:rPr>
        <w:t>“</w:t>
      </w:r>
      <w:r>
        <w:rPr>
          <w:spacing w:val="-14"/>
          <w:sz w:val="21"/>
        </w:rPr>
        <w:t>串</w:t>
      </w:r>
      <w:r>
        <w:rPr>
          <w:sz w:val="21"/>
        </w:rPr>
        <w:t>联</w:t>
      </w:r>
      <w:r>
        <w:rPr>
          <w:rFonts w:ascii="Times New Roman" w:hAnsi="Times New Roman" w:eastAsia="Times New Roman"/>
          <w:sz w:val="21"/>
        </w:rPr>
        <w:t>”</w:t>
      </w:r>
      <w:r>
        <w:rPr>
          <w:sz w:val="21"/>
        </w:rPr>
        <w:t>或</w:t>
      </w:r>
      <w:r>
        <w:rPr>
          <w:rFonts w:ascii="Times New Roman" w:hAnsi="Times New Roman" w:eastAsia="Times New Roman"/>
          <w:spacing w:val="-3"/>
          <w:sz w:val="21"/>
        </w:rPr>
        <w:t>“</w:t>
      </w:r>
      <w:r>
        <w:rPr>
          <w:sz w:val="21"/>
        </w:rPr>
        <w:t>并联</w:t>
      </w:r>
      <w:r>
        <w:rPr>
          <w:rFonts w:ascii="Times New Roman" w:hAnsi="Times New Roman" w:eastAsia="Times New Roman"/>
          <w:spacing w:val="-7"/>
          <w:sz w:val="21"/>
        </w:rPr>
        <w:t>”</w:t>
      </w:r>
      <w:r>
        <w:rPr>
          <w:spacing w:val="-7"/>
          <w:sz w:val="21"/>
        </w:rPr>
        <w:t>）</w:t>
      </w:r>
      <w:r>
        <w:rPr>
          <w:spacing w:val="-3"/>
          <w:sz w:val="21"/>
        </w:rPr>
        <w:t>的</w:t>
      </w:r>
      <w:r>
        <w:rPr>
          <w:spacing w:val="-10"/>
          <w:sz w:val="21"/>
        </w:rPr>
        <w:t>，</w:t>
      </w:r>
      <w:r>
        <w:rPr>
          <w:spacing w:val="-3"/>
          <w:sz w:val="21"/>
        </w:rPr>
        <w:t>用</w:t>
      </w:r>
      <w:r>
        <w:rPr>
          <w:sz w:val="21"/>
        </w:rPr>
        <w:t>酒</w:t>
      </w:r>
      <w:r>
        <w:rPr>
          <w:spacing w:val="-3"/>
          <w:sz w:val="21"/>
        </w:rPr>
        <w:t>精</w:t>
      </w:r>
      <w:r>
        <w:rPr>
          <w:sz w:val="21"/>
        </w:rPr>
        <w:t>灯对</w:t>
      </w:r>
      <w:r>
        <w:rPr>
          <w:spacing w:val="-3"/>
          <w:sz w:val="21"/>
        </w:rPr>
        <w:t>着</w:t>
      </w:r>
      <w:r>
        <w:rPr>
          <w:sz w:val="21"/>
        </w:rPr>
        <w:t>取</w:t>
      </w:r>
      <w:r>
        <w:rPr>
          <w:spacing w:val="-3"/>
          <w:sz w:val="21"/>
        </w:rPr>
        <w:t>自</w:t>
      </w:r>
      <w:r>
        <w:rPr>
          <w:sz w:val="21"/>
        </w:rPr>
        <w:t>白</w:t>
      </w:r>
      <w:r>
        <w:rPr>
          <w:spacing w:val="-3"/>
          <w:sz w:val="21"/>
        </w:rPr>
        <w:t>炽</w:t>
      </w:r>
      <w:r>
        <w:rPr>
          <w:sz w:val="21"/>
        </w:rPr>
        <w:t>灯</w:t>
      </w:r>
      <w:r>
        <w:rPr>
          <w:spacing w:val="-3"/>
          <w:sz w:val="21"/>
        </w:rPr>
        <w:t>的</w:t>
      </w:r>
      <w:r>
        <w:rPr>
          <w:sz w:val="21"/>
        </w:rPr>
        <w:t>玻</w:t>
      </w:r>
      <w:r>
        <w:rPr>
          <w:spacing w:val="-3"/>
          <w:sz w:val="21"/>
        </w:rPr>
        <w:t>璃</w:t>
      </w:r>
      <w:r>
        <w:rPr>
          <w:sz w:val="21"/>
        </w:rPr>
        <w:t>芯柱</w:t>
      </w:r>
      <w:r>
        <w:rPr>
          <w:spacing w:val="-3"/>
          <w:sz w:val="21"/>
        </w:rPr>
        <w:t>加</w:t>
      </w:r>
      <w:r>
        <w:rPr>
          <w:sz w:val="21"/>
        </w:rPr>
        <w:t>热</w:t>
      </w:r>
      <w:r>
        <w:rPr>
          <w:spacing w:val="-13"/>
          <w:sz w:val="21"/>
        </w:rPr>
        <w:t>，</w:t>
      </w:r>
      <w:r>
        <w:rPr>
          <w:spacing w:val="-3"/>
          <w:sz w:val="21"/>
        </w:rPr>
        <w:t>灯</w:t>
      </w:r>
      <w:r>
        <w:rPr>
          <w:sz w:val="21"/>
        </w:rPr>
        <w:t>泡</w:t>
      </w:r>
      <w:r>
        <w:rPr>
          <w:spacing w:val="16"/>
          <w:sz w:val="21"/>
        </w:rPr>
        <w:t xml:space="preserve"> </w:t>
      </w:r>
      <w:r>
        <w:rPr>
          <w:rFonts w:ascii="Times New Roman" w:hAnsi="Times New Roman" w:eastAsia="Times New Roman"/>
          <w:sz w:val="21"/>
        </w:rPr>
        <w:t>L</w:t>
      </w:r>
      <w:r>
        <w:rPr>
          <w:rFonts w:ascii="Times New Roman" w:hAnsi="Times New Roman" w:eastAsia="Times New Roman"/>
          <w:spacing w:val="18"/>
          <w:sz w:val="21"/>
        </w:rPr>
        <w:t xml:space="preserve"> </w:t>
      </w:r>
      <w:r>
        <w:rPr>
          <w:sz w:val="21"/>
        </w:rPr>
        <w:t>会</w:t>
      </w:r>
      <w:r>
        <w:rPr>
          <w:spacing w:val="-3"/>
          <w:sz w:val="21"/>
        </w:rPr>
        <w:t>慢慢</w:t>
      </w:r>
      <w:r>
        <w:rPr>
          <w:sz w:val="21"/>
        </w:rPr>
        <w:t>亮起</w:t>
      </w:r>
      <w:r>
        <w:rPr>
          <w:spacing w:val="-13"/>
          <w:sz w:val="21"/>
        </w:rPr>
        <w:t>，</w:t>
      </w:r>
      <w:r>
        <w:rPr>
          <w:sz w:val="21"/>
        </w:rPr>
        <w:t>此</w:t>
      </w:r>
      <w:r>
        <w:rPr>
          <w:spacing w:val="-3"/>
          <w:sz w:val="21"/>
        </w:rPr>
        <w:t>时</w:t>
      </w:r>
      <w:r>
        <w:rPr>
          <w:sz w:val="21"/>
        </w:rPr>
        <w:t>电</w:t>
      </w:r>
      <w:r>
        <w:rPr>
          <w:spacing w:val="-3"/>
          <w:sz w:val="21"/>
        </w:rPr>
        <w:t>压</w:t>
      </w:r>
      <w:r>
        <w:rPr>
          <w:sz w:val="21"/>
        </w:rPr>
        <w:t>表的示</w:t>
      </w:r>
      <w:r>
        <w:rPr>
          <w:spacing w:val="-3"/>
          <w:sz w:val="21"/>
        </w:rPr>
        <w:t>将</w:t>
      </w:r>
      <w:r>
        <w:rPr>
          <w:sz w:val="21"/>
        </w:rPr>
        <w:t>逐</w:t>
      </w:r>
      <w:r>
        <w:rPr>
          <w:spacing w:val="-3"/>
          <w:sz w:val="21"/>
        </w:rPr>
        <w:t>渐</w:t>
      </w:r>
      <w:r>
        <w:rPr>
          <w:rFonts w:ascii="Times New Roman" w:hAnsi="Times New Roman" w:eastAsia="Times New Roman"/>
          <w:sz w:val="21"/>
          <w:u w:val="single"/>
        </w:rPr>
        <w:t xml:space="preserve"> </w:t>
      </w:r>
      <w:r>
        <w:rPr>
          <w:rFonts w:ascii="Times New Roman" w:hAnsi="Times New Roman" w:eastAsia="Times New Roman"/>
          <w:sz w:val="21"/>
          <w:u w:val="single"/>
        </w:rPr>
        <w:tab/>
      </w:r>
      <w:r>
        <w:rPr>
          <w:sz w:val="21"/>
        </w:rPr>
        <w:t>（填</w:t>
      </w:r>
      <w:r>
        <w:rPr>
          <w:rFonts w:ascii="Times New Roman" w:hAnsi="Times New Roman" w:eastAsia="Times New Roman"/>
          <w:spacing w:val="-3"/>
          <w:sz w:val="21"/>
        </w:rPr>
        <w:t>“</w:t>
      </w:r>
      <w:r>
        <w:rPr>
          <w:sz w:val="21"/>
        </w:rPr>
        <w:t>变大</w:t>
      </w:r>
      <w:r>
        <w:rPr>
          <w:rFonts w:ascii="Times New Roman" w:hAnsi="Times New Roman" w:eastAsia="Times New Roman"/>
          <w:spacing w:val="-3"/>
          <w:sz w:val="21"/>
        </w:rPr>
        <w:t>”</w:t>
      </w:r>
      <w:r>
        <w:rPr>
          <w:sz w:val="21"/>
        </w:rPr>
        <w:t>、</w:t>
      </w:r>
      <w:r>
        <w:rPr>
          <w:rFonts w:ascii="Times New Roman" w:hAnsi="Times New Roman" w:eastAsia="Times New Roman"/>
          <w:spacing w:val="-1"/>
          <w:sz w:val="21"/>
        </w:rPr>
        <w:t>“</w:t>
      </w:r>
      <w:r>
        <w:rPr>
          <w:spacing w:val="-3"/>
          <w:sz w:val="21"/>
        </w:rPr>
        <w:t>变</w:t>
      </w:r>
      <w:r>
        <w:rPr>
          <w:sz w:val="21"/>
        </w:rPr>
        <w:t>小</w:t>
      </w:r>
      <w:r>
        <w:rPr>
          <w:rFonts w:ascii="Times New Roman" w:hAnsi="Times New Roman" w:eastAsia="Times New Roman"/>
          <w:spacing w:val="-1"/>
          <w:sz w:val="21"/>
        </w:rPr>
        <w:t>”</w:t>
      </w:r>
      <w:r>
        <w:rPr>
          <w:spacing w:val="-3"/>
          <w:sz w:val="21"/>
        </w:rPr>
        <w:t>或</w:t>
      </w:r>
      <w:r>
        <w:rPr>
          <w:rFonts w:ascii="Times New Roman" w:hAnsi="Times New Roman" w:eastAsia="Times New Roman"/>
          <w:spacing w:val="-1"/>
          <w:sz w:val="21"/>
        </w:rPr>
        <w:t>“</w:t>
      </w:r>
      <w:r>
        <w:rPr>
          <w:spacing w:val="-3"/>
          <w:sz w:val="21"/>
        </w:rPr>
        <w:t>不</w:t>
      </w:r>
      <w:r>
        <w:rPr>
          <w:sz w:val="21"/>
        </w:rPr>
        <w:t>变</w:t>
      </w:r>
      <w:r>
        <w:rPr>
          <w:rFonts w:ascii="Times New Roman" w:hAnsi="Times New Roman" w:eastAsia="Times New Roman"/>
          <w:spacing w:val="-1"/>
          <w:sz w:val="21"/>
        </w:rPr>
        <w:t>”</w:t>
      </w:r>
      <w:r>
        <w:rPr>
          <w:spacing w:val="-108"/>
          <w:sz w:val="21"/>
        </w:rPr>
        <w:t>）。</w:t>
      </w:r>
    </w:p>
    <w:p>
      <w:pPr>
        <w:pStyle w:val="5"/>
        <w:ind w:left="3311"/>
        <w:rPr>
          <w:sz w:val="20"/>
        </w:rPr>
      </w:pPr>
      <w:r>
        <w:rPr>
          <w:sz w:val="20"/>
        </w:rPr>
        <w:drawing>
          <wp:inline distT="0" distB="0" distL="0" distR="0">
            <wp:extent cx="1476375" cy="1476375"/>
            <wp:effectExtent l="0" t="0" r="0" b="0"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8.jpe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6"/>
        <w:rPr>
          <w:sz w:val="14"/>
        </w:rPr>
      </w:pPr>
    </w:p>
    <w:p>
      <w:pPr>
        <w:pStyle w:val="4"/>
        <w:spacing w:line="308" w:lineRule="exact"/>
      </w:pPr>
      <w:r>
        <w:t xml:space="preserve">三、计算题（共 </w:t>
      </w:r>
      <w:r>
        <w:rPr>
          <w:rFonts w:ascii="Times New Roman" w:eastAsia="Times New Roman"/>
        </w:rPr>
        <w:t xml:space="preserve">18 </w:t>
      </w:r>
      <w:r>
        <w:t>分。要求写出必要的文字说明、公式、主要的运算过程、数值和单位）</w:t>
      </w:r>
    </w:p>
    <w:p>
      <w:pPr>
        <w:pStyle w:val="11"/>
        <w:numPr>
          <w:ilvl w:val="0"/>
          <w:numId w:val="3"/>
        </w:numPr>
        <w:tabs>
          <w:tab w:val="left" w:pos="407"/>
        </w:tabs>
        <w:spacing w:line="306" w:lineRule="exact"/>
        <w:ind w:left="406" w:hanging="267"/>
        <w:rPr>
          <w:sz w:val="21"/>
        </w:rPr>
      </w:pPr>
      <w:r>
        <w:rPr>
          <w:spacing w:val="1"/>
          <w:sz w:val="21"/>
        </w:rPr>
        <w:t xml:space="preserve">小明家购买了经济安全、节能环保的太阳能热水器，若该热水器里面装有温度为 </w:t>
      </w:r>
      <w:r>
        <w:rPr>
          <w:rFonts w:ascii="Times New Roman" w:hAnsi="Times New Roman" w:eastAsia="Times New Roman"/>
          <w:sz w:val="21"/>
        </w:rPr>
        <w:t>10℃</w:t>
      </w:r>
      <w:r>
        <w:rPr>
          <w:sz w:val="21"/>
        </w:rPr>
        <w:t>的水</w:t>
      </w:r>
    </w:p>
    <w:p>
      <w:pPr>
        <w:pStyle w:val="5"/>
        <w:spacing w:line="237" w:lineRule="auto"/>
        <w:ind w:left="140" w:right="38"/>
      </w:pPr>
      <w:r>
        <w:rPr>
          <w:rFonts w:ascii="Times New Roman" w:hAnsi="Times New Roman" w:eastAsia="Times New Roman"/>
        </w:rPr>
        <w:t>30kg</w:t>
      </w:r>
      <w:r>
        <w:rPr>
          <w:spacing w:val="-1"/>
        </w:rPr>
        <w:t xml:space="preserve">，经过阳光照射后，水温升高 </w:t>
      </w:r>
      <w:r>
        <w:rPr>
          <w:rFonts w:ascii="Times New Roman" w:hAnsi="Times New Roman" w:eastAsia="Times New Roman"/>
        </w:rPr>
        <w:t>45℃</w:t>
      </w:r>
      <w:r>
        <w:rPr>
          <w:spacing w:val="-3"/>
        </w:rPr>
        <w:t>，在这一过程中水吸收的热量是多少？若这些热量由燃</w:t>
      </w:r>
      <w:r>
        <w:rPr>
          <w:spacing w:val="-16"/>
          <w:position w:val="1"/>
        </w:rPr>
        <w:t>烧无烟煤来获得，至少需要完全燃烧多少千克的无烟煤？</w:t>
      </w:r>
      <w:r>
        <w:rPr>
          <w:spacing w:val="-1"/>
          <w:position w:val="1"/>
        </w:rPr>
        <w:t>（</w:t>
      </w:r>
      <w:r>
        <w:rPr>
          <w:rFonts w:ascii="Times New Roman" w:hAnsi="Times New Roman" w:eastAsia="Times New Roman"/>
          <w:position w:val="1"/>
        </w:rPr>
        <w:t xml:space="preserve">c </w:t>
      </w:r>
      <w:r>
        <w:rPr>
          <w:spacing w:val="-2"/>
          <w:sz w:val="11"/>
        </w:rPr>
        <w:t>水</w:t>
      </w:r>
      <w:r>
        <w:rPr>
          <w:rFonts w:ascii="Times New Roman" w:hAnsi="Times New Roman" w:eastAsia="Times New Roman"/>
          <w:position w:val="1"/>
        </w:rPr>
        <w:t>=4.</w:t>
      </w:r>
      <w:r>
        <w:rPr>
          <w:rFonts w:ascii="Times New Roman" w:hAnsi="Times New Roman" w:eastAsia="Times New Roman"/>
          <w:spacing w:val="-3"/>
          <w:position w:val="1"/>
        </w:rPr>
        <w:t>2</w:t>
      </w:r>
      <w:r>
        <w:rPr>
          <w:rFonts w:ascii="Times New Roman" w:hAnsi="Times New Roman" w:eastAsia="Times New Roman"/>
          <w:position w:val="1"/>
        </w:rPr>
        <w:t>×</w:t>
      </w:r>
      <w:r>
        <w:rPr>
          <w:rFonts w:ascii="Times New Roman" w:hAnsi="Times New Roman" w:eastAsia="Times New Roman"/>
          <w:spacing w:val="-3"/>
          <w:position w:val="1"/>
        </w:rPr>
        <w:t>1</w:t>
      </w:r>
      <w:r>
        <w:rPr>
          <w:rFonts w:ascii="Times New Roman" w:hAnsi="Times New Roman" w:eastAsia="Times New Roman"/>
          <w:position w:val="1"/>
        </w:rPr>
        <w:t>0</w:t>
      </w:r>
      <w:r>
        <w:rPr>
          <w:rFonts w:ascii="Times New Roman" w:hAnsi="Times New Roman" w:eastAsia="Times New Roman"/>
          <w:w w:val="99"/>
          <w:position w:val="8"/>
          <w:sz w:val="14"/>
        </w:rPr>
        <w:t>3</w:t>
      </w:r>
      <w:r>
        <w:rPr>
          <w:rFonts w:ascii="Times New Roman" w:hAnsi="Times New Roman" w:eastAsia="Times New Roman"/>
          <w:spacing w:val="-1"/>
          <w:position w:val="1"/>
        </w:rPr>
        <w:t>J</w:t>
      </w:r>
      <w:r>
        <w:rPr>
          <w:rFonts w:ascii="Times New Roman" w:hAnsi="Times New Roman" w:eastAsia="Times New Roman"/>
          <w:spacing w:val="-2"/>
          <w:position w:val="1"/>
        </w:rPr>
        <w:t>/</w:t>
      </w:r>
      <w:r>
        <w:rPr>
          <w:rFonts w:ascii="Times New Roman" w:hAnsi="Times New Roman" w:eastAsia="Times New Roman"/>
          <w:position w:val="1"/>
        </w:rPr>
        <w:t>kg</w:t>
      </w:r>
      <w:r>
        <w:rPr>
          <w:rFonts w:ascii="Times New Roman" w:hAnsi="Times New Roman" w:eastAsia="Times New Roman"/>
          <w:spacing w:val="-1"/>
          <w:position w:val="1"/>
        </w:rPr>
        <w:t>·℃</w:t>
      </w:r>
      <w:r>
        <w:rPr>
          <w:spacing w:val="-96"/>
          <w:position w:val="1"/>
        </w:rPr>
        <w:t>，</w:t>
      </w:r>
      <w:r>
        <w:rPr>
          <w:rFonts w:ascii="Times New Roman" w:hAnsi="Times New Roman" w:eastAsia="Times New Roman"/>
          <w:position w:val="1"/>
        </w:rPr>
        <w:t xml:space="preserve">q </w:t>
      </w:r>
      <w:r>
        <w:rPr>
          <w:sz w:val="11"/>
        </w:rPr>
        <w:t>煤</w:t>
      </w:r>
      <w:r>
        <w:rPr>
          <w:rFonts w:ascii="Times New Roman" w:hAnsi="Times New Roman" w:eastAsia="Times New Roman"/>
          <w:position w:val="1"/>
        </w:rPr>
        <w:t>=</w:t>
      </w:r>
      <w:r>
        <w:rPr>
          <w:rFonts w:ascii="Times New Roman" w:hAnsi="Times New Roman" w:eastAsia="Times New Roman"/>
          <w:spacing w:val="-3"/>
          <w:position w:val="1"/>
        </w:rPr>
        <w:t>3</w:t>
      </w:r>
      <w:r>
        <w:rPr>
          <w:rFonts w:ascii="Times New Roman" w:hAnsi="Times New Roman" w:eastAsia="Times New Roman"/>
          <w:position w:val="1"/>
        </w:rPr>
        <w:t>.</w:t>
      </w:r>
      <w:r>
        <w:rPr>
          <w:rFonts w:ascii="Times New Roman" w:hAnsi="Times New Roman" w:eastAsia="Times New Roman"/>
          <w:spacing w:val="-1"/>
          <w:position w:val="1"/>
        </w:rPr>
        <w:t>4</w:t>
      </w:r>
      <w:r>
        <w:rPr>
          <w:rFonts w:ascii="Times New Roman" w:hAnsi="Times New Roman" w:eastAsia="Times New Roman"/>
          <w:spacing w:val="-2"/>
          <w:position w:val="1"/>
        </w:rPr>
        <w:t>×</w:t>
      </w:r>
      <w:r>
        <w:rPr>
          <w:rFonts w:ascii="Times New Roman" w:hAnsi="Times New Roman" w:eastAsia="Times New Roman"/>
          <w:position w:val="1"/>
        </w:rPr>
        <w:t>10</w:t>
      </w:r>
      <w:r>
        <w:rPr>
          <w:rFonts w:ascii="Times New Roman" w:hAnsi="Times New Roman" w:eastAsia="Times New Roman"/>
          <w:w w:val="99"/>
          <w:position w:val="8"/>
          <w:sz w:val="14"/>
        </w:rPr>
        <w:t>7</w:t>
      </w:r>
      <w:r>
        <w:rPr>
          <w:rFonts w:ascii="Times New Roman" w:hAnsi="Times New Roman" w:eastAsia="Times New Roman"/>
          <w:spacing w:val="-1"/>
          <w:position w:val="1"/>
        </w:rPr>
        <w:t>J</w:t>
      </w:r>
      <w:r>
        <w:rPr>
          <w:rFonts w:ascii="Times New Roman" w:hAnsi="Times New Roman" w:eastAsia="Times New Roman"/>
          <w:spacing w:val="-2"/>
          <w:position w:val="1"/>
        </w:rPr>
        <w:t>/</w:t>
      </w:r>
      <w:r>
        <w:rPr>
          <w:rFonts w:ascii="Times New Roman" w:hAnsi="Times New Roman" w:eastAsia="Times New Roman"/>
          <w:position w:val="1"/>
        </w:rPr>
        <w:t>k</w:t>
      </w:r>
      <w:r>
        <w:rPr>
          <w:rFonts w:ascii="Times New Roman" w:hAnsi="Times New Roman" w:eastAsia="Times New Roman"/>
          <w:spacing w:val="-3"/>
          <w:position w:val="1"/>
        </w:rPr>
        <w:t>g</w:t>
      </w:r>
      <w:r>
        <w:rPr>
          <w:position w:val="1"/>
        </w:rPr>
        <w:t>）</w:t>
      </w:r>
    </w:p>
    <w:p>
      <w:pPr>
        <w:pStyle w:val="11"/>
        <w:numPr>
          <w:ilvl w:val="0"/>
          <w:numId w:val="3"/>
        </w:numPr>
        <w:tabs>
          <w:tab w:val="left" w:pos="405"/>
        </w:tabs>
        <w:spacing w:before="71" w:line="237" w:lineRule="auto"/>
        <w:ind w:right="311" w:firstLine="0"/>
        <w:jc w:val="both"/>
        <w:rPr>
          <w:sz w:val="21"/>
        </w:rPr>
      </w:pPr>
      <w:r>
        <w:rPr>
          <w:spacing w:val="-3"/>
          <w:position w:val="2"/>
          <w:sz w:val="21"/>
        </w:rPr>
        <w:br w:type="column"/>
      </w:r>
      <w:r>
        <w:rPr>
          <w:spacing w:val="-11"/>
          <w:position w:val="2"/>
          <w:sz w:val="21"/>
        </w:rPr>
        <w:t xml:space="preserve">如图所示的电路，电源电压不变，定值电阻 </w:t>
      </w:r>
      <w:r>
        <w:rPr>
          <w:rFonts w:ascii="Times New Roman" w:hAnsi="Times New Roman" w:eastAsia="Times New Roman"/>
          <w:position w:val="2"/>
          <w:sz w:val="21"/>
        </w:rPr>
        <w:t>R</w:t>
      </w:r>
      <w:r>
        <w:rPr>
          <w:rFonts w:ascii="Times New Roman" w:hAnsi="Times New Roman" w:eastAsia="Times New Roman"/>
          <w:sz w:val="14"/>
        </w:rPr>
        <w:t>2</w:t>
      </w:r>
      <w:r>
        <w:rPr>
          <w:rFonts w:ascii="Times New Roman" w:hAnsi="Times New Roman" w:eastAsia="Times New Roman"/>
          <w:spacing w:val="2"/>
          <w:sz w:val="14"/>
        </w:rPr>
        <w:t xml:space="preserve"> </w:t>
      </w:r>
      <w:r>
        <w:rPr>
          <w:spacing w:val="-3"/>
          <w:position w:val="2"/>
          <w:sz w:val="21"/>
        </w:rPr>
        <w:t xml:space="preserve">的阻值为 </w:t>
      </w:r>
      <w:r>
        <w:rPr>
          <w:rFonts w:ascii="Times New Roman" w:hAnsi="Times New Roman" w:eastAsia="Times New Roman"/>
          <w:spacing w:val="-12"/>
          <w:position w:val="2"/>
          <w:sz w:val="21"/>
        </w:rPr>
        <w:t>10Ω</w:t>
      </w:r>
      <w:r>
        <w:rPr>
          <w:spacing w:val="-3"/>
          <w:position w:val="2"/>
          <w:sz w:val="21"/>
        </w:rPr>
        <w:t xml:space="preserve">，当开关 </w:t>
      </w:r>
      <w:r>
        <w:rPr>
          <w:rFonts w:ascii="Times New Roman" w:hAnsi="Times New Roman" w:eastAsia="Times New Roman"/>
          <w:position w:val="2"/>
          <w:sz w:val="21"/>
        </w:rPr>
        <w:t>S</w:t>
      </w:r>
      <w:r>
        <w:rPr>
          <w:rFonts w:ascii="Times New Roman" w:hAnsi="Times New Roman" w:eastAsia="Times New Roman"/>
          <w:spacing w:val="3"/>
          <w:position w:val="2"/>
          <w:sz w:val="21"/>
        </w:rPr>
        <w:t xml:space="preserve"> </w:t>
      </w:r>
      <w:r>
        <w:rPr>
          <w:position w:val="2"/>
          <w:sz w:val="21"/>
        </w:rPr>
        <w:t xml:space="preserve">和 </w:t>
      </w:r>
      <w:r>
        <w:rPr>
          <w:rFonts w:ascii="Times New Roman" w:hAnsi="Times New Roman" w:eastAsia="Times New Roman"/>
          <w:position w:val="2"/>
          <w:sz w:val="21"/>
        </w:rPr>
        <w:t>S</w:t>
      </w:r>
      <w:r>
        <w:rPr>
          <w:rFonts w:ascii="Times New Roman" w:hAnsi="Times New Roman" w:eastAsia="Times New Roman"/>
          <w:sz w:val="14"/>
        </w:rPr>
        <w:t>1</w:t>
      </w:r>
      <w:r>
        <w:rPr>
          <w:rFonts w:ascii="Times New Roman" w:hAnsi="Times New Roman" w:eastAsia="Times New Roman"/>
          <w:spacing w:val="5"/>
          <w:sz w:val="14"/>
        </w:rPr>
        <w:t xml:space="preserve"> </w:t>
      </w:r>
      <w:r>
        <w:rPr>
          <w:spacing w:val="-16"/>
          <w:position w:val="2"/>
          <w:sz w:val="21"/>
        </w:rPr>
        <w:t>闭合、</w:t>
      </w:r>
      <w:r>
        <w:rPr>
          <w:rFonts w:ascii="Times New Roman" w:hAnsi="Times New Roman" w:eastAsia="Times New Roman"/>
          <w:position w:val="2"/>
          <w:sz w:val="21"/>
        </w:rPr>
        <w:t>S</w:t>
      </w:r>
      <w:r>
        <w:rPr>
          <w:rFonts w:ascii="Times New Roman" w:hAnsi="Times New Roman" w:eastAsia="Times New Roman"/>
          <w:sz w:val="14"/>
        </w:rPr>
        <w:t>2</w:t>
      </w:r>
      <w:r>
        <w:rPr>
          <w:rFonts w:ascii="Times New Roman" w:hAnsi="Times New Roman" w:eastAsia="Times New Roman"/>
          <w:spacing w:val="2"/>
          <w:sz w:val="14"/>
        </w:rPr>
        <w:t xml:space="preserve"> </w:t>
      </w:r>
      <w:r>
        <w:rPr>
          <w:spacing w:val="-2"/>
          <w:position w:val="2"/>
          <w:sz w:val="21"/>
        </w:rPr>
        <w:t xml:space="preserve">断开， 变阻器 </w:t>
      </w:r>
      <w:r>
        <w:rPr>
          <w:rFonts w:ascii="Times New Roman" w:hAnsi="Times New Roman" w:eastAsia="Times New Roman"/>
          <w:position w:val="2"/>
          <w:sz w:val="21"/>
        </w:rPr>
        <w:t>R</w:t>
      </w:r>
      <w:r>
        <w:rPr>
          <w:rFonts w:ascii="Times New Roman" w:hAnsi="Times New Roman" w:eastAsia="Times New Roman"/>
          <w:sz w:val="14"/>
        </w:rPr>
        <w:t>1</w:t>
      </w:r>
      <w:r>
        <w:rPr>
          <w:rFonts w:ascii="Times New Roman" w:hAnsi="Times New Roman" w:eastAsia="Times New Roman"/>
          <w:spacing w:val="3"/>
          <w:sz w:val="14"/>
        </w:rPr>
        <w:t xml:space="preserve"> </w:t>
      </w:r>
      <w:r>
        <w:rPr>
          <w:spacing w:val="-2"/>
          <w:position w:val="2"/>
          <w:sz w:val="21"/>
        </w:rPr>
        <w:t xml:space="preserve">的滑片 </w:t>
      </w:r>
      <w:r>
        <w:rPr>
          <w:rFonts w:ascii="Times New Roman" w:hAnsi="Times New Roman" w:eastAsia="Times New Roman"/>
          <w:position w:val="2"/>
          <w:sz w:val="21"/>
        </w:rPr>
        <w:t>P</w:t>
      </w:r>
      <w:r>
        <w:rPr>
          <w:rFonts w:ascii="Times New Roman" w:hAnsi="Times New Roman" w:eastAsia="Times New Roman"/>
          <w:spacing w:val="5"/>
          <w:position w:val="2"/>
          <w:sz w:val="21"/>
        </w:rPr>
        <w:t xml:space="preserve"> </w:t>
      </w:r>
      <w:r>
        <w:rPr>
          <w:spacing w:val="-2"/>
          <w:position w:val="2"/>
          <w:sz w:val="21"/>
        </w:rPr>
        <w:t xml:space="preserve">滑到 </w:t>
      </w:r>
      <w:r>
        <w:rPr>
          <w:rFonts w:ascii="Times New Roman" w:hAnsi="Times New Roman" w:eastAsia="Times New Roman"/>
          <w:position w:val="2"/>
          <w:sz w:val="21"/>
        </w:rPr>
        <w:t>a</w:t>
      </w:r>
      <w:r>
        <w:rPr>
          <w:rFonts w:ascii="Times New Roman" w:hAnsi="Times New Roman" w:eastAsia="Times New Roman"/>
          <w:spacing w:val="2"/>
          <w:position w:val="2"/>
          <w:sz w:val="21"/>
        </w:rPr>
        <w:t xml:space="preserve"> </w:t>
      </w:r>
      <w:r>
        <w:rPr>
          <w:spacing w:val="-3"/>
          <w:position w:val="2"/>
          <w:sz w:val="21"/>
        </w:rPr>
        <w:t xml:space="preserve">端时，电流表的示数为 </w:t>
      </w:r>
      <w:r>
        <w:rPr>
          <w:rFonts w:ascii="Times New Roman" w:hAnsi="Times New Roman" w:eastAsia="Times New Roman"/>
          <w:position w:val="2"/>
          <w:sz w:val="21"/>
        </w:rPr>
        <w:t>0.8A</w:t>
      </w:r>
      <w:r>
        <w:rPr>
          <w:spacing w:val="-1"/>
          <w:position w:val="2"/>
          <w:sz w:val="21"/>
        </w:rPr>
        <w:t xml:space="preserve">；变阻器 </w:t>
      </w:r>
      <w:r>
        <w:rPr>
          <w:rFonts w:ascii="Times New Roman" w:hAnsi="Times New Roman" w:eastAsia="Times New Roman"/>
          <w:position w:val="2"/>
          <w:sz w:val="21"/>
        </w:rPr>
        <w:t>R</w:t>
      </w:r>
      <w:r>
        <w:rPr>
          <w:rFonts w:ascii="Times New Roman" w:hAnsi="Times New Roman" w:eastAsia="Times New Roman"/>
          <w:sz w:val="14"/>
        </w:rPr>
        <w:t xml:space="preserve">1 </w:t>
      </w:r>
      <w:r>
        <w:rPr>
          <w:spacing w:val="-2"/>
          <w:position w:val="2"/>
          <w:sz w:val="21"/>
        </w:rPr>
        <w:t xml:space="preserve">的滑片 </w:t>
      </w:r>
      <w:r>
        <w:rPr>
          <w:rFonts w:ascii="Times New Roman" w:hAnsi="Times New Roman" w:eastAsia="Times New Roman"/>
          <w:position w:val="2"/>
          <w:sz w:val="21"/>
        </w:rPr>
        <w:t>P</w:t>
      </w:r>
      <w:r>
        <w:rPr>
          <w:rFonts w:ascii="Times New Roman" w:hAnsi="Times New Roman" w:eastAsia="Times New Roman"/>
          <w:spacing w:val="5"/>
          <w:position w:val="2"/>
          <w:sz w:val="21"/>
        </w:rPr>
        <w:t xml:space="preserve"> </w:t>
      </w:r>
      <w:r>
        <w:rPr>
          <w:spacing w:val="-2"/>
          <w:position w:val="2"/>
          <w:sz w:val="21"/>
        </w:rPr>
        <w:t xml:space="preserve">滑到 </w:t>
      </w:r>
      <w:r>
        <w:rPr>
          <w:rFonts w:ascii="Times New Roman" w:hAnsi="Times New Roman" w:eastAsia="Times New Roman"/>
          <w:position w:val="2"/>
          <w:sz w:val="21"/>
        </w:rPr>
        <w:t>b</w:t>
      </w:r>
      <w:r>
        <w:rPr>
          <w:rFonts w:ascii="Times New Roman" w:hAnsi="Times New Roman" w:eastAsia="Times New Roman"/>
          <w:spacing w:val="5"/>
          <w:position w:val="2"/>
          <w:sz w:val="21"/>
        </w:rPr>
        <w:t xml:space="preserve"> </w:t>
      </w:r>
      <w:r>
        <w:rPr>
          <w:spacing w:val="-3"/>
          <w:position w:val="2"/>
          <w:sz w:val="21"/>
        </w:rPr>
        <w:t>端时，电流</w:t>
      </w:r>
      <w:r>
        <w:rPr>
          <w:spacing w:val="-4"/>
          <w:sz w:val="21"/>
        </w:rPr>
        <w:t xml:space="preserve">表的示数变为 </w:t>
      </w:r>
      <w:r>
        <w:rPr>
          <w:rFonts w:ascii="Times New Roman" w:hAnsi="Times New Roman" w:eastAsia="Times New Roman"/>
          <w:sz w:val="21"/>
        </w:rPr>
        <w:t>0.2A</w:t>
      </w:r>
      <w:r>
        <w:rPr>
          <w:spacing w:val="-2"/>
          <w:sz w:val="21"/>
        </w:rPr>
        <w:t>，求：</w:t>
      </w:r>
    </w:p>
    <w:p>
      <w:pPr>
        <w:pStyle w:val="11"/>
        <w:numPr>
          <w:ilvl w:val="0"/>
          <w:numId w:val="8"/>
        </w:numPr>
        <w:tabs>
          <w:tab w:val="left" w:pos="669"/>
        </w:tabs>
        <w:spacing w:line="309" w:lineRule="exact"/>
        <w:rPr>
          <w:sz w:val="21"/>
        </w:rPr>
      </w:pPr>
      <w:r>
        <w:rPr>
          <w:spacing w:val="-3"/>
          <w:sz w:val="21"/>
        </w:rPr>
        <w:t>电源电压；</w:t>
      </w:r>
    </w:p>
    <w:p>
      <w:pPr>
        <w:pStyle w:val="11"/>
        <w:numPr>
          <w:ilvl w:val="0"/>
          <w:numId w:val="8"/>
        </w:numPr>
        <w:tabs>
          <w:tab w:val="left" w:pos="669"/>
        </w:tabs>
        <w:spacing w:line="312" w:lineRule="exact"/>
        <w:rPr>
          <w:sz w:val="21"/>
        </w:rPr>
      </w:pPr>
      <w:r>
        <w:rPr>
          <w:spacing w:val="-3"/>
          <w:position w:val="2"/>
          <w:sz w:val="21"/>
        </w:rPr>
        <w:t xml:space="preserve">变阻器 </w:t>
      </w:r>
      <w:r>
        <w:rPr>
          <w:rFonts w:ascii="Times New Roman" w:eastAsia="Times New Roman"/>
          <w:position w:val="2"/>
          <w:sz w:val="21"/>
        </w:rPr>
        <w:t>R</w:t>
      </w:r>
      <w:r>
        <w:rPr>
          <w:rFonts w:ascii="Times New Roman" w:eastAsia="Times New Roman"/>
          <w:sz w:val="14"/>
        </w:rPr>
        <w:t>1</w:t>
      </w:r>
      <w:r>
        <w:rPr>
          <w:rFonts w:ascii="Times New Roman" w:eastAsia="Times New Roman"/>
          <w:spacing w:val="1"/>
          <w:sz w:val="14"/>
        </w:rPr>
        <w:t xml:space="preserve"> </w:t>
      </w:r>
      <w:r>
        <w:rPr>
          <w:spacing w:val="-3"/>
          <w:position w:val="2"/>
          <w:sz w:val="21"/>
        </w:rPr>
        <w:t>的最大阻值；</w:t>
      </w:r>
    </w:p>
    <w:p>
      <w:pPr>
        <w:pStyle w:val="11"/>
        <w:numPr>
          <w:ilvl w:val="0"/>
          <w:numId w:val="8"/>
        </w:numPr>
        <w:tabs>
          <w:tab w:val="left" w:pos="669"/>
        </w:tabs>
        <w:spacing w:line="237" w:lineRule="auto"/>
        <w:ind w:left="140" w:right="316" w:firstLine="0"/>
        <w:rPr>
          <w:sz w:val="21"/>
        </w:rPr>
      </w:pPr>
      <w:r>
        <w:rPr>
          <w:spacing w:val="-2"/>
          <w:position w:val="2"/>
          <w:sz w:val="21"/>
        </w:rPr>
        <w:t xml:space="preserve">当开关 </w:t>
      </w:r>
      <w:r>
        <w:rPr>
          <w:rFonts w:ascii="Times New Roman" w:eastAsia="Times New Roman"/>
          <w:position w:val="2"/>
          <w:sz w:val="21"/>
        </w:rPr>
        <w:t>S</w:t>
      </w:r>
      <w:r>
        <w:rPr>
          <w:spacing w:val="-5"/>
          <w:position w:val="2"/>
          <w:sz w:val="21"/>
        </w:rPr>
        <w:t>、</w:t>
      </w:r>
      <w:r>
        <w:rPr>
          <w:rFonts w:ascii="Times New Roman" w:eastAsia="Times New Roman"/>
          <w:position w:val="2"/>
          <w:sz w:val="21"/>
        </w:rPr>
        <w:t>S</w:t>
      </w:r>
      <w:r>
        <w:rPr>
          <w:rFonts w:ascii="Times New Roman" w:eastAsia="Times New Roman"/>
          <w:sz w:val="14"/>
        </w:rPr>
        <w:t>1</w:t>
      </w:r>
      <w:r>
        <w:rPr>
          <w:rFonts w:ascii="Times New Roman" w:eastAsia="Times New Roman"/>
          <w:spacing w:val="4"/>
          <w:sz w:val="14"/>
        </w:rPr>
        <w:t xml:space="preserve"> </w:t>
      </w:r>
      <w:r>
        <w:rPr>
          <w:spacing w:val="50"/>
          <w:position w:val="2"/>
          <w:sz w:val="21"/>
        </w:rPr>
        <w:t>和</w:t>
      </w:r>
      <w:r>
        <w:rPr>
          <w:rFonts w:ascii="Times New Roman" w:eastAsia="Times New Roman"/>
          <w:position w:val="2"/>
          <w:sz w:val="21"/>
        </w:rPr>
        <w:t>S</w:t>
      </w:r>
      <w:r>
        <w:rPr>
          <w:rFonts w:ascii="Times New Roman" w:eastAsia="Times New Roman"/>
          <w:sz w:val="14"/>
        </w:rPr>
        <w:t>2</w:t>
      </w:r>
      <w:r>
        <w:rPr>
          <w:rFonts w:ascii="Times New Roman" w:eastAsia="Times New Roman"/>
          <w:spacing w:val="1"/>
          <w:sz w:val="14"/>
        </w:rPr>
        <w:t xml:space="preserve"> </w:t>
      </w:r>
      <w:r>
        <w:rPr>
          <w:spacing w:val="4"/>
          <w:position w:val="2"/>
          <w:sz w:val="21"/>
        </w:rPr>
        <w:t>都闭合，变阻器</w:t>
      </w:r>
      <w:r>
        <w:rPr>
          <w:rFonts w:ascii="Times New Roman" w:eastAsia="Times New Roman"/>
          <w:position w:val="2"/>
          <w:sz w:val="21"/>
        </w:rPr>
        <w:t>R</w:t>
      </w:r>
      <w:r>
        <w:rPr>
          <w:rFonts w:ascii="Times New Roman" w:eastAsia="Times New Roman"/>
          <w:sz w:val="14"/>
        </w:rPr>
        <w:t>1</w:t>
      </w:r>
      <w:r>
        <w:rPr>
          <w:rFonts w:ascii="Times New Roman" w:eastAsia="Times New Roman"/>
          <w:spacing w:val="4"/>
          <w:sz w:val="14"/>
        </w:rPr>
        <w:t xml:space="preserve"> </w:t>
      </w:r>
      <w:r>
        <w:rPr>
          <w:spacing w:val="15"/>
          <w:position w:val="2"/>
          <w:sz w:val="21"/>
        </w:rPr>
        <w:t>的滑片</w:t>
      </w:r>
      <w:r>
        <w:rPr>
          <w:rFonts w:ascii="Times New Roman" w:eastAsia="Times New Roman"/>
          <w:position w:val="2"/>
          <w:sz w:val="21"/>
        </w:rPr>
        <w:t>P</w:t>
      </w:r>
      <w:r>
        <w:rPr>
          <w:rFonts w:ascii="Times New Roman" w:eastAsia="Times New Roman"/>
          <w:spacing w:val="3"/>
          <w:position w:val="2"/>
          <w:sz w:val="21"/>
        </w:rPr>
        <w:t xml:space="preserve"> </w:t>
      </w:r>
      <w:r>
        <w:rPr>
          <w:spacing w:val="-1"/>
          <w:position w:val="2"/>
          <w:sz w:val="21"/>
        </w:rPr>
        <w:t xml:space="preserve">滑到 </w:t>
      </w:r>
      <w:r>
        <w:rPr>
          <w:rFonts w:ascii="Times New Roman" w:eastAsia="Times New Roman"/>
          <w:position w:val="2"/>
          <w:sz w:val="21"/>
        </w:rPr>
        <w:t>a</w:t>
      </w:r>
      <w:r>
        <w:rPr>
          <w:rFonts w:ascii="Times New Roman" w:eastAsia="Times New Roman"/>
          <w:spacing w:val="2"/>
          <w:position w:val="2"/>
          <w:sz w:val="21"/>
        </w:rPr>
        <w:t xml:space="preserve"> </w:t>
      </w:r>
      <w:r>
        <w:rPr>
          <w:spacing w:val="-3"/>
          <w:position w:val="2"/>
          <w:sz w:val="21"/>
        </w:rPr>
        <w:t xml:space="preserve">端时，电流表的示数为 </w:t>
      </w:r>
      <w:r>
        <w:rPr>
          <w:rFonts w:ascii="Times New Roman" w:eastAsia="Times New Roman"/>
          <w:position w:val="2"/>
          <w:sz w:val="21"/>
        </w:rPr>
        <w:t>1.2A</w:t>
      </w:r>
      <w:r>
        <w:rPr>
          <w:spacing w:val="-3"/>
          <w:position w:val="2"/>
          <w:sz w:val="21"/>
        </w:rPr>
        <w:t>，此时</w:t>
      </w:r>
      <w:r>
        <w:rPr>
          <w:spacing w:val="-2"/>
          <w:sz w:val="21"/>
        </w:rPr>
        <w:t>小灯泡的阻值。</w:t>
      </w:r>
    </w:p>
    <w:p>
      <w:pPr>
        <w:pStyle w:val="5"/>
        <w:spacing w:before="2"/>
        <w:rPr>
          <w:sz w:val="4"/>
        </w:rPr>
      </w:pPr>
    </w:p>
    <w:p>
      <w:pPr>
        <w:pStyle w:val="5"/>
        <w:ind w:left="3630"/>
        <w:rPr>
          <w:sz w:val="20"/>
        </w:rPr>
      </w:pPr>
      <w:r>
        <w:rPr>
          <w:sz w:val="20"/>
        </w:rPr>
        <w:drawing>
          <wp:inline distT="0" distB="0" distL="0" distR="0">
            <wp:extent cx="1056640" cy="1104900"/>
            <wp:effectExtent l="0" t="0" r="0" b="0"/>
            <wp:docPr id="33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9.jpe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148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2"/>
        </w:rPr>
      </w:pPr>
    </w:p>
    <w:p>
      <w:pPr>
        <w:pStyle w:val="5"/>
        <w:spacing w:before="13"/>
        <w:rPr>
          <w:sz w:val="23"/>
        </w:rPr>
      </w:pPr>
    </w:p>
    <w:p>
      <w:pPr>
        <w:pStyle w:val="4"/>
        <w:spacing w:line="314" w:lineRule="exact"/>
      </w:pPr>
      <w:r>
        <w:t xml:space="preserve">四、实验、作图题（共 </w:t>
      </w:r>
      <w:r>
        <w:rPr>
          <w:rFonts w:ascii="Times New Roman" w:eastAsia="Times New Roman"/>
        </w:rPr>
        <w:t xml:space="preserve">22 </w:t>
      </w:r>
      <w:r>
        <w:t>分）</w:t>
      </w:r>
    </w:p>
    <w:p>
      <w:pPr>
        <w:pStyle w:val="5"/>
        <w:tabs>
          <w:tab w:val="left" w:pos="4448"/>
        </w:tabs>
        <w:spacing w:line="237" w:lineRule="auto"/>
        <w:ind w:left="140" w:right="496"/>
      </w:pPr>
      <w: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6669405</wp:posOffset>
                </wp:positionH>
                <wp:positionV relativeFrom="paragraph">
                  <wp:posOffset>205740</wp:posOffset>
                </wp:positionV>
                <wp:extent cx="5539105" cy="1774190"/>
                <wp:effectExtent l="0" t="635" r="4445" b="1587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9105" cy="1774190"/>
                          <a:chOff x="10503" y="325"/>
                          <a:chExt cx="8723" cy="2794"/>
                        </a:xfrm>
                      </wpg:grpSpPr>
                      <wps:wsp>
                        <wps:cNvPr id="10" name="任意多边形 15"/>
                        <wps:cNvSpPr/>
                        <wps:spPr>
                          <a:xfrm>
                            <a:off x="10503" y="324"/>
                            <a:ext cx="8723" cy="2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23" h="2794">
                                <a:moveTo>
                                  <a:pt x="8723" y="297"/>
                                </a:moveTo>
                                <a:lnTo>
                                  <a:pt x="0" y="297"/>
                                </a:lnTo>
                                <a:lnTo>
                                  <a:pt x="0" y="2794"/>
                                </a:lnTo>
                                <a:lnTo>
                                  <a:pt x="8723" y="2794"/>
                                </a:lnTo>
                                <a:lnTo>
                                  <a:pt x="8723" y="297"/>
                                </a:lnTo>
                                <a:moveTo>
                                  <a:pt x="87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7"/>
                                </a:lnTo>
                                <a:lnTo>
                                  <a:pt x="8723" y="297"/>
                                </a:lnTo>
                                <a:lnTo>
                                  <a:pt x="872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13137" y="737"/>
                            <a:ext cx="3449" cy="2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25.15pt;margin-top:16.2pt;height:139.7pt;width:436.15pt;mso-position-horizontal-relative:page;z-index:-251653120;mso-width-relative:page;mso-height-relative:page;" coordorigin="10503,325" coordsize="8723,2794" o:gfxdata="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/9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">
                <o:lock v:ext="edit" aspectratio="f"/>
                <v:shape id="任意多边形 15" o:spid="_x0000_s1026" o:spt="100" style="position:absolute;left:10503;top:324;height:2794;width:8723;" fillcolor="#FFFFFF" filled="t" stroked="f" coordsize="8723,2794" o:gfxdata="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qEoW1cAAAADbAAAADwAAAAAAAAABACAAAAA4AAAAZHJzL2Rvd25y&#10;ZXYueG1sUEsBAhQAFAAAAAgAh07iQDMvBZ47AAAAOQAAABAAAAAAAAAAAQAgAAAAJQEAAGRycy9z&#10;aGFwZXhtbC54bWxQSwUGAAAAAAYABgBbAQAAzwMAAAAA&#10;" path="m8723,297l0,297,0,2794,8723,2794,8723,297m8723,0l0,0,0,297,8723,297,8723,0e">
                  <v:fill on="t" focussize="0,0"/>
                  <v:stroke on="f"/>
                  <v:imagedata o:title=""/>
                  <o:lock v:ext="edit" aspectratio="f"/>
                </v:shape>
                <v:shape id="图片 16" o:spid="_x0000_s1026" o:spt="75" type="#_x0000_t75" style="position:absolute;left:13137;top:737;height:2264;width:3449;" filled="f" o:preferrelative="t" stroked="f" coordsize="21600,21600" o:gfxdata="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9zJc+7AAAA2w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r:id="rId31" o:title=""/>
                  <o:lock v:ext="edit" aspectratio="t"/>
                </v:shape>
              </v:group>
            </w:pict>
          </mc:Fallback>
        </mc:AlternateContent>
      </w:r>
      <w:r>
        <w:rPr>
          <w:rFonts w:ascii="Times New Roman" w:hAnsi="Times New Roman" w:eastAsia="Times New Roman"/>
          <w:color w:val="333333"/>
        </w:rPr>
        <w:t>20.(2</w:t>
      </w:r>
      <w:r>
        <w:rPr>
          <w:rFonts w:ascii="Times New Roman" w:hAnsi="Times New Roman" w:eastAsia="Times New Roman"/>
          <w:color w:val="333333"/>
          <w:spacing w:val="31"/>
        </w:rPr>
        <w:t xml:space="preserve"> </w:t>
      </w:r>
      <w:r>
        <w:rPr>
          <w:color w:val="333333"/>
        </w:rPr>
        <w:t>分</w:t>
      </w:r>
      <w:r>
        <w:rPr>
          <w:rFonts w:ascii="Times New Roman" w:hAnsi="Times New Roman" w:eastAsia="Times New Roman"/>
          <w:color w:val="333333"/>
          <w:spacing w:val="-4"/>
        </w:rPr>
        <w:t>)</w:t>
      </w:r>
      <w:r>
        <w:rPr>
          <w:color w:val="333333"/>
        </w:rPr>
        <w:t>在“</w:t>
      </w:r>
      <w:r>
        <w:rPr>
          <w:color w:val="333333"/>
          <w:spacing w:val="-3"/>
        </w:rPr>
        <w:t>探</w:t>
      </w:r>
      <w:r>
        <w:rPr>
          <w:color w:val="333333"/>
        </w:rPr>
        <w:t>究</w:t>
      </w:r>
      <w:r>
        <w:rPr>
          <w:color w:val="333333"/>
          <w:spacing w:val="-3"/>
        </w:rPr>
        <w:t>影</w:t>
      </w:r>
      <w:r>
        <w:rPr>
          <w:color w:val="333333"/>
        </w:rPr>
        <w:t>响</w:t>
      </w:r>
      <w:r>
        <w:rPr>
          <w:color w:val="333333"/>
          <w:spacing w:val="-3"/>
        </w:rPr>
        <w:t>电阻</w:t>
      </w:r>
      <w:r>
        <w:rPr>
          <w:color w:val="333333"/>
        </w:rPr>
        <w:t>大小</w:t>
      </w:r>
      <w:r>
        <w:rPr>
          <w:color w:val="333333"/>
          <w:spacing w:val="-3"/>
        </w:rPr>
        <w:t>的</w:t>
      </w:r>
      <w:r>
        <w:rPr>
          <w:color w:val="333333"/>
        </w:rPr>
        <w:t>因素</w:t>
      </w:r>
      <w:r>
        <w:rPr>
          <w:color w:val="333333"/>
          <w:spacing w:val="-4"/>
        </w:rPr>
        <w:t>”</w:t>
      </w:r>
      <w:r>
        <w:rPr>
          <w:color w:val="333333"/>
        </w:rPr>
        <w:t>的</w:t>
      </w:r>
      <w:r>
        <w:rPr>
          <w:color w:val="333333"/>
          <w:spacing w:val="-3"/>
        </w:rPr>
        <w:t>实</w:t>
      </w:r>
      <w:r>
        <w:rPr>
          <w:color w:val="333333"/>
        </w:rPr>
        <w:t>验</w:t>
      </w:r>
      <w:r>
        <w:rPr>
          <w:color w:val="333333"/>
          <w:spacing w:val="-3"/>
        </w:rPr>
        <w:t>中</w:t>
      </w:r>
      <w:r>
        <w:rPr>
          <w:color w:val="333333"/>
        </w:rPr>
        <w:t>，</w:t>
      </w:r>
      <w:r>
        <w:rPr>
          <w:color w:val="333333"/>
          <w:spacing w:val="-3"/>
        </w:rPr>
        <w:t>连</w:t>
      </w:r>
      <w:r>
        <w:rPr>
          <w:color w:val="333333"/>
        </w:rPr>
        <w:t>接如</w:t>
      </w:r>
      <w:r>
        <w:rPr>
          <w:color w:val="333333"/>
          <w:spacing w:val="-3"/>
        </w:rPr>
        <w:t>图</w:t>
      </w:r>
      <w:r>
        <w:rPr>
          <w:color w:val="333333"/>
        </w:rPr>
        <w:t>所示电</w:t>
      </w:r>
      <w:r>
        <w:rPr>
          <w:color w:val="333333"/>
          <w:spacing w:val="-3"/>
        </w:rPr>
        <w:t>路</w:t>
      </w:r>
      <w:r>
        <w:rPr>
          <w:color w:val="333333"/>
        </w:rPr>
        <w:t>（</w:t>
      </w:r>
      <w:r>
        <w:rPr>
          <w:color w:val="333333"/>
          <w:spacing w:val="-3"/>
        </w:rPr>
        <w:t>电</w:t>
      </w:r>
      <w:r>
        <w:rPr>
          <w:color w:val="333333"/>
        </w:rPr>
        <w:t>源</w:t>
      </w:r>
      <w:r>
        <w:rPr>
          <w:color w:val="333333"/>
          <w:spacing w:val="-3"/>
        </w:rPr>
        <w:t>电</w:t>
      </w:r>
      <w:r>
        <w:rPr>
          <w:color w:val="333333"/>
        </w:rPr>
        <w:t>压保</w:t>
      </w:r>
      <w:r>
        <w:rPr>
          <w:color w:val="333333"/>
          <w:spacing w:val="-3"/>
        </w:rPr>
        <w:t>持</w:t>
      </w:r>
      <w:r>
        <w:rPr>
          <w:color w:val="333333"/>
        </w:rPr>
        <w:t>不</w:t>
      </w:r>
      <w:r>
        <w:rPr>
          <w:color w:val="333333"/>
          <w:spacing w:val="-3"/>
        </w:rPr>
        <w:t>变</w:t>
      </w:r>
      <w:r>
        <w:rPr>
          <w:color w:val="333333"/>
        </w:rPr>
        <w:t>）， 电阻</w:t>
      </w:r>
      <w:r>
        <w:rPr>
          <w:color w:val="333333"/>
          <w:spacing w:val="-3"/>
        </w:rPr>
        <w:t>丝</w:t>
      </w:r>
      <w:r>
        <w:rPr>
          <w:color w:val="333333"/>
        </w:rPr>
        <w:t>的</w:t>
      </w:r>
      <w:r>
        <w:rPr>
          <w:color w:val="333333"/>
          <w:spacing w:val="-3"/>
        </w:rPr>
        <w:t>规</w:t>
      </w:r>
      <w:r>
        <w:rPr>
          <w:color w:val="333333"/>
        </w:rPr>
        <w:t>格</w:t>
      </w:r>
      <w:r>
        <w:rPr>
          <w:color w:val="333333"/>
          <w:spacing w:val="-3"/>
        </w:rPr>
        <w:t>如</w:t>
      </w:r>
      <w:r>
        <w:rPr>
          <w:color w:val="333333"/>
        </w:rPr>
        <w:t>下</w:t>
      </w:r>
      <w:r>
        <w:rPr>
          <w:color w:val="333333"/>
          <w:spacing w:val="-3"/>
        </w:rPr>
        <w:t>表</w:t>
      </w:r>
      <w:r>
        <w:rPr>
          <w:color w:val="333333"/>
        </w:rPr>
        <w:t>。</w:t>
      </w:r>
      <w:r>
        <w:rPr>
          <w:color w:val="333333"/>
          <w:spacing w:val="-3"/>
        </w:rPr>
        <w:t>下</w:t>
      </w:r>
      <w:r>
        <w:rPr>
          <w:color w:val="333333"/>
        </w:rPr>
        <w:t>列说</w:t>
      </w:r>
      <w:r>
        <w:rPr>
          <w:color w:val="333333"/>
          <w:spacing w:val="-3"/>
        </w:rPr>
        <w:t>法</w:t>
      </w:r>
      <w:r>
        <w:rPr>
          <w:color w:val="333333"/>
        </w:rPr>
        <w:t>正</w:t>
      </w:r>
      <w:r>
        <w:rPr>
          <w:color w:val="333333"/>
          <w:spacing w:val="-3"/>
        </w:rPr>
        <w:t>确</w:t>
      </w:r>
      <w:r>
        <w:rPr>
          <w:color w:val="333333"/>
        </w:rPr>
        <w:t>的</w:t>
      </w:r>
      <w:r>
        <w:rPr>
          <w:color w:val="333333"/>
          <w:spacing w:val="-3"/>
        </w:rPr>
        <w:t>是</w:t>
      </w:r>
      <w:r>
        <w:rPr>
          <w:color w:val="333333"/>
        </w:rPr>
        <w:t>（</w:t>
      </w:r>
      <w:r>
        <w:rPr>
          <w:color w:val="333333"/>
        </w:rPr>
        <w:tab/>
      </w:r>
      <w:r>
        <w:rPr>
          <w:color w:val="333333"/>
        </w:rPr>
        <w:t>）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25"/>
        </w:rPr>
      </w:pPr>
    </w:p>
    <w:tbl>
      <w:tblPr>
        <w:tblStyle w:val="8"/>
        <w:tblW w:w="0" w:type="auto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1"/>
        <w:gridCol w:w="1560"/>
        <w:gridCol w:w="1416"/>
        <w:gridCol w:w="1844"/>
      </w:tblGrid>
      <w:tr>
        <w:trPr>
          <w:trHeight w:val="311" w:hRule="atLeast"/>
        </w:trPr>
        <w:tc>
          <w:tcPr>
            <w:tcW w:w="1131" w:type="dxa"/>
          </w:tcPr>
          <w:p>
            <w:pPr>
              <w:pStyle w:val="12"/>
              <w:spacing w:line="292" w:lineRule="exact"/>
              <w:ind w:left="333" w:right="327"/>
              <w:rPr>
                <w:rFonts w:ascii="等线" w:eastAsia="等线"/>
                <w:b/>
                <w:sz w:val="21"/>
              </w:rPr>
            </w:pPr>
            <w:r>
              <w:rPr>
                <w:rFonts w:hint="eastAsia" w:ascii="等线" w:eastAsia="等线"/>
                <w:b/>
                <w:color w:val="333333"/>
                <w:sz w:val="21"/>
              </w:rPr>
              <w:t>编号</w:t>
            </w:r>
          </w:p>
        </w:tc>
        <w:tc>
          <w:tcPr>
            <w:tcW w:w="1560" w:type="dxa"/>
          </w:tcPr>
          <w:p>
            <w:pPr>
              <w:pStyle w:val="12"/>
              <w:spacing w:line="292" w:lineRule="exact"/>
              <w:ind w:left="231" w:right="227"/>
              <w:rPr>
                <w:rFonts w:ascii="等线" w:eastAsia="等线"/>
                <w:b/>
                <w:sz w:val="21"/>
              </w:rPr>
            </w:pPr>
            <w:r>
              <w:rPr>
                <w:rFonts w:hint="eastAsia" w:ascii="等线" w:eastAsia="等线"/>
                <w:b/>
                <w:color w:val="333333"/>
                <w:sz w:val="21"/>
              </w:rPr>
              <w:t>材料</w:t>
            </w:r>
          </w:p>
        </w:tc>
        <w:tc>
          <w:tcPr>
            <w:tcW w:w="1416" w:type="dxa"/>
          </w:tcPr>
          <w:p>
            <w:pPr>
              <w:pStyle w:val="12"/>
              <w:spacing w:line="292" w:lineRule="exact"/>
              <w:ind w:left="358" w:right="353"/>
              <w:rPr>
                <w:b/>
                <w:sz w:val="21"/>
              </w:rPr>
            </w:pPr>
            <w:r>
              <w:rPr>
                <w:rFonts w:hint="eastAsia" w:ascii="等线" w:eastAsia="等线"/>
                <w:b/>
                <w:color w:val="333333"/>
                <w:sz w:val="21"/>
              </w:rPr>
              <w:t>长度</w:t>
            </w:r>
            <w:r>
              <w:rPr>
                <w:b/>
                <w:color w:val="333333"/>
                <w:sz w:val="21"/>
              </w:rPr>
              <w:t>/m</w:t>
            </w:r>
          </w:p>
        </w:tc>
        <w:tc>
          <w:tcPr>
            <w:tcW w:w="1844" w:type="dxa"/>
          </w:tcPr>
          <w:p>
            <w:pPr>
              <w:pStyle w:val="12"/>
              <w:spacing w:line="292" w:lineRule="exact"/>
              <w:ind w:left="239" w:right="235"/>
              <w:rPr>
                <w:b/>
                <w:sz w:val="14"/>
              </w:rPr>
            </w:pPr>
            <w:r>
              <w:rPr>
                <w:rFonts w:hint="eastAsia" w:ascii="等线" w:eastAsia="等线"/>
                <w:b/>
                <w:color w:val="333333"/>
                <w:sz w:val="21"/>
              </w:rPr>
              <w:t>横截面积</w:t>
            </w:r>
            <w:r>
              <w:rPr>
                <w:b/>
                <w:color w:val="333333"/>
                <w:sz w:val="21"/>
              </w:rPr>
              <w:t>/mm</w:t>
            </w:r>
            <w:r>
              <w:rPr>
                <w:b/>
                <w:color w:val="333333"/>
                <w:position w:val="7"/>
                <w:sz w:val="14"/>
              </w:rPr>
              <w:t>2</w:t>
            </w:r>
          </w:p>
        </w:tc>
      </w:tr>
      <w:tr>
        <w:trPr>
          <w:trHeight w:val="309" w:hRule="atLeast"/>
        </w:trPr>
        <w:tc>
          <w:tcPr>
            <w:tcW w:w="1131" w:type="dxa"/>
            <w:tcBorders>
              <w:bottom w:val="single" w:color="000000" w:sz="6" w:space="0"/>
            </w:tcBorders>
          </w:tcPr>
          <w:p>
            <w:pPr>
              <w:pStyle w:val="12"/>
              <w:spacing w:before="36"/>
              <w:ind w:left="4"/>
              <w:rPr>
                <w:sz w:val="21"/>
              </w:rPr>
            </w:pPr>
            <w:r>
              <w:rPr>
                <w:color w:val="333333"/>
                <w:sz w:val="21"/>
              </w:rPr>
              <w:t>a</w:t>
            </w:r>
          </w:p>
        </w:tc>
        <w:tc>
          <w:tcPr>
            <w:tcW w:w="1560" w:type="dxa"/>
            <w:tcBorders>
              <w:bottom w:val="single" w:color="000000" w:sz="6" w:space="0"/>
            </w:tcBorders>
          </w:tcPr>
          <w:p>
            <w:pPr>
              <w:pStyle w:val="12"/>
              <w:spacing w:line="289" w:lineRule="exact"/>
              <w:ind w:left="233" w:right="227"/>
              <w:rPr>
                <w:rFonts w:ascii="等线" w:eastAsia="等线"/>
                <w:sz w:val="21"/>
              </w:rPr>
            </w:pPr>
            <w:r>
              <w:rPr>
                <w:rFonts w:hint="eastAsia" w:ascii="等线" w:eastAsia="等线"/>
                <w:color w:val="333333"/>
                <w:sz w:val="21"/>
              </w:rPr>
              <w:t>镍铬合金丝</w:t>
            </w:r>
          </w:p>
        </w:tc>
        <w:tc>
          <w:tcPr>
            <w:tcW w:w="1416" w:type="dxa"/>
            <w:tcBorders>
              <w:bottom w:val="single" w:color="000000" w:sz="6" w:space="0"/>
            </w:tcBorders>
          </w:tcPr>
          <w:p>
            <w:pPr>
              <w:pStyle w:val="12"/>
              <w:spacing w:before="36"/>
              <w:ind w:left="357" w:right="353"/>
              <w:rPr>
                <w:sz w:val="21"/>
              </w:rPr>
            </w:pPr>
            <w:r>
              <w:rPr>
                <w:color w:val="333333"/>
                <w:sz w:val="21"/>
              </w:rPr>
              <w:t>1.0</w:t>
            </w:r>
          </w:p>
        </w:tc>
        <w:tc>
          <w:tcPr>
            <w:tcW w:w="1844" w:type="dxa"/>
            <w:tcBorders>
              <w:bottom w:val="single" w:color="000000" w:sz="6" w:space="0"/>
            </w:tcBorders>
          </w:tcPr>
          <w:p>
            <w:pPr>
              <w:pStyle w:val="12"/>
              <w:spacing w:before="36"/>
              <w:ind w:left="238" w:right="235"/>
              <w:rPr>
                <w:sz w:val="21"/>
              </w:rPr>
            </w:pPr>
            <w:r>
              <w:rPr>
                <w:color w:val="333333"/>
                <w:sz w:val="21"/>
              </w:rPr>
              <w:t>0.3</w:t>
            </w:r>
          </w:p>
        </w:tc>
      </w:tr>
      <w:tr>
        <w:trPr>
          <w:trHeight w:val="309" w:hRule="atLeast"/>
        </w:trPr>
        <w:tc>
          <w:tcPr>
            <w:tcW w:w="1131" w:type="dxa"/>
            <w:tcBorders>
              <w:top w:val="single" w:color="000000" w:sz="6" w:space="0"/>
            </w:tcBorders>
          </w:tcPr>
          <w:p>
            <w:pPr>
              <w:pStyle w:val="12"/>
              <w:spacing w:before="34"/>
              <w:ind w:left="6"/>
              <w:rPr>
                <w:sz w:val="21"/>
              </w:rPr>
            </w:pPr>
            <w:r>
              <w:rPr>
                <w:color w:val="333333"/>
                <w:sz w:val="21"/>
              </w:rPr>
              <w:t>b</w:t>
            </w:r>
          </w:p>
        </w:tc>
        <w:tc>
          <w:tcPr>
            <w:tcW w:w="1560" w:type="dxa"/>
            <w:tcBorders>
              <w:top w:val="single" w:color="000000" w:sz="6" w:space="0"/>
            </w:tcBorders>
          </w:tcPr>
          <w:p>
            <w:pPr>
              <w:pStyle w:val="12"/>
              <w:spacing w:line="289" w:lineRule="exact"/>
              <w:ind w:left="233" w:right="227"/>
              <w:rPr>
                <w:rFonts w:ascii="等线" w:eastAsia="等线"/>
                <w:sz w:val="21"/>
              </w:rPr>
            </w:pPr>
            <w:r>
              <w:rPr>
                <w:rFonts w:hint="eastAsia" w:ascii="等线" w:eastAsia="等线"/>
                <w:color w:val="333333"/>
                <w:sz w:val="21"/>
              </w:rPr>
              <w:t>镍铬合金丝</w:t>
            </w:r>
          </w:p>
        </w:tc>
        <w:tc>
          <w:tcPr>
            <w:tcW w:w="1416" w:type="dxa"/>
            <w:tcBorders>
              <w:top w:val="single" w:color="000000" w:sz="6" w:space="0"/>
            </w:tcBorders>
          </w:tcPr>
          <w:p>
            <w:pPr>
              <w:pStyle w:val="12"/>
              <w:spacing w:before="34"/>
              <w:ind w:left="357" w:right="353"/>
              <w:rPr>
                <w:sz w:val="21"/>
              </w:rPr>
            </w:pPr>
            <w:r>
              <w:rPr>
                <w:color w:val="333333"/>
                <w:sz w:val="21"/>
              </w:rPr>
              <w:t>1.0</w:t>
            </w:r>
          </w:p>
        </w:tc>
        <w:tc>
          <w:tcPr>
            <w:tcW w:w="1844" w:type="dxa"/>
            <w:tcBorders>
              <w:top w:val="single" w:color="000000" w:sz="6" w:space="0"/>
            </w:tcBorders>
          </w:tcPr>
          <w:p>
            <w:pPr>
              <w:pStyle w:val="12"/>
              <w:spacing w:before="34"/>
              <w:ind w:left="238" w:right="235"/>
              <w:rPr>
                <w:sz w:val="21"/>
              </w:rPr>
            </w:pPr>
            <w:r>
              <w:rPr>
                <w:color w:val="333333"/>
                <w:sz w:val="21"/>
              </w:rPr>
              <w:t>0.1</w:t>
            </w:r>
          </w:p>
        </w:tc>
      </w:tr>
      <w:tr>
        <w:trPr>
          <w:trHeight w:val="313" w:hRule="atLeast"/>
        </w:trPr>
        <w:tc>
          <w:tcPr>
            <w:tcW w:w="1131" w:type="dxa"/>
          </w:tcPr>
          <w:p>
            <w:pPr>
              <w:pStyle w:val="12"/>
              <w:spacing w:before="39"/>
              <w:ind w:left="4"/>
              <w:rPr>
                <w:sz w:val="21"/>
              </w:rPr>
            </w:pPr>
            <w:r>
              <w:rPr>
                <w:color w:val="333333"/>
                <w:sz w:val="21"/>
              </w:rPr>
              <w:t>c</w:t>
            </w:r>
          </w:p>
        </w:tc>
        <w:tc>
          <w:tcPr>
            <w:tcW w:w="1560" w:type="dxa"/>
          </w:tcPr>
          <w:p>
            <w:pPr>
              <w:pStyle w:val="12"/>
              <w:spacing w:before="1" w:line="292" w:lineRule="exact"/>
              <w:ind w:left="233" w:right="227"/>
              <w:rPr>
                <w:rFonts w:ascii="等线" w:eastAsia="等线"/>
                <w:sz w:val="21"/>
              </w:rPr>
            </w:pPr>
            <w:r>
              <w:rPr>
                <w:rFonts w:hint="eastAsia" w:ascii="等线" w:eastAsia="等线"/>
                <w:color w:val="333333"/>
                <w:sz w:val="21"/>
              </w:rPr>
              <w:t>镍铬合金丝</w:t>
            </w:r>
          </w:p>
        </w:tc>
        <w:tc>
          <w:tcPr>
            <w:tcW w:w="1416" w:type="dxa"/>
          </w:tcPr>
          <w:p>
            <w:pPr>
              <w:pStyle w:val="12"/>
              <w:spacing w:before="39"/>
              <w:ind w:left="357" w:right="353"/>
              <w:rPr>
                <w:sz w:val="21"/>
              </w:rPr>
            </w:pPr>
            <w:r>
              <w:rPr>
                <w:color w:val="333333"/>
                <w:sz w:val="21"/>
              </w:rPr>
              <w:t>0.5</w:t>
            </w:r>
          </w:p>
        </w:tc>
        <w:tc>
          <w:tcPr>
            <w:tcW w:w="1844" w:type="dxa"/>
          </w:tcPr>
          <w:p>
            <w:pPr>
              <w:pStyle w:val="12"/>
              <w:spacing w:before="39"/>
              <w:ind w:left="238" w:right="235"/>
              <w:rPr>
                <w:sz w:val="21"/>
              </w:rPr>
            </w:pPr>
            <w:r>
              <w:rPr>
                <w:color w:val="333333"/>
                <w:sz w:val="21"/>
              </w:rPr>
              <w:t>0.1</w:t>
            </w:r>
          </w:p>
        </w:tc>
      </w:tr>
      <w:tr>
        <w:trPr>
          <w:trHeight w:val="311" w:hRule="atLeast"/>
        </w:trPr>
        <w:tc>
          <w:tcPr>
            <w:tcW w:w="1131" w:type="dxa"/>
          </w:tcPr>
          <w:p>
            <w:pPr>
              <w:pStyle w:val="12"/>
              <w:spacing w:before="36"/>
              <w:ind w:left="6"/>
              <w:rPr>
                <w:sz w:val="21"/>
              </w:rPr>
            </w:pPr>
            <w:r>
              <w:rPr>
                <w:color w:val="333333"/>
                <w:sz w:val="21"/>
              </w:rPr>
              <w:t>d</w:t>
            </w:r>
          </w:p>
        </w:tc>
        <w:tc>
          <w:tcPr>
            <w:tcW w:w="1560" w:type="dxa"/>
          </w:tcPr>
          <w:p>
            <w:pPr>
              <w:pStyle w:val="12"/>
              <w:spacing w:line="292" w:lineRule="exact"/>
              <w:ind w:left="233" w:right="227"/>
              <w:rPr>
                <w:rFonts w:ascii="等线" w:eastAsia="等线"/>
                <w:sz w:val="21"/>
              </w:rPr>
            </w:pPr>
            <w:r>
              <w:rPr>
                <w:rFonts w:hint="eastAsia" w:ascii="等线" w:eastAsia="等线"/>
                <w:color w:val="333333"/>
                <w:sz w:val="21"/>
              </w:rPr>
              <w:t>锰铜合金丝</w:t>
            </w:r>
          </w:p>
        </w:tc>
        <w:tc>
          <w:tcPr>
            <w:tcW w:w="1416" w:type="dxa"/>
          </w:tcPr>
          <w:p>
            <w:pPr>
              <w:pStyle w:val="12"/>
              <w:spacing w:before="36"/>
              <w:ind w:left="357" w:right="353"/>
              <w:rPr>
                <w:sz w:val="21"/>
              </w:rPr>
            </w:pPr>
            <w:r>
              <w:rPr>
                <w:color w:val="333333"/>
                <w:sz w:val="21"/>
              </w:rPr>
              <w:t>0.5</w:t>
            </w:r>
          </w:p>
        </w:tc>
        <w:tc>
          <w:tcPr>
            <w:tcW w:w="1844" w:type="dxa"/>
          </w:tcPr>
          <w:p>
            <w:pPr>
              <w:pStyle w:val="12"/>
              <w:spacing w:before="36"/>
              <w:ind w:left="238" w:right="235"/>
              <w:rPr>
                <w:sz w:val="21"/>
              </w:rPr>
            </w:pPr>
            <w:r>
              <w:rPr>
                <w:color w:val="333333"/>
                <w:sz w:val="21"/>
              </w:rPr>
              <w:t>0.1</w:t>
            </w:r>
          </w:p>
        </w:tc>
      </w:tr>
    </w:tbl>
    <w:p>
      <w:pPr>
        <w:pStyle w:val="11"/>
        <w:numPr>
          <w:ilvl w:val="0"/>
          <w:numId w:val="9"/>
        </w:numPr>
        <w:tabs>
          <w:tab w:val="left" w:pos="348"/>
        </w:tabs>
        <w:spacing w:line="313" w:lineRule="exact"/>
        <w:rPr>
          <w:rFonts w:ascii="Times New Roman" w:eastAsia="Times New Roman"/>
          <w:color w:val="333333"/>
          <w:sz w:val="19"/>
        </w:rPr>
      </w:pPr>
      <w:r>
        <w:rPr>
          <w:color w:val="333333"/>
          <w:spacing w:val="-3"/>
          <w:sz w:val="21"/>
        </w:rPr>
        <w:t>实验中可以通过比较电流大小来比较电阻大小</w:t>
      </w:r>
    </w:p>
    <w:p>
      <w:pPr>
        <w:pStyle w:val="11"/>
        <w:numPr>
          <w:ilvl w:val="0"/>
          <w:numId w:val="9"/>
        </w:numPr>
        <w:tabs>
          <w:tab w:val="left" w:pos="336"/>
        </w:tabs>
        <w:spacing w:line="312" w:lineRule="exact"/>
        <w:ind w:left="335" w:hanging="196"/>
        <w:rPr>
          <w:rFonts w:ascii="Times New Roman" w:eastAsia="Times New Roman"/>
          <w:sz w:val="19"/>
        </w:rPr>
      </w:pPr>
      <w:r>
        <w:rPr>
          <w:spacing w:val="-3"/>
          <w:sz w:val="21"/>
        </w:rPr>
        <w:t xml:space="preserve">选用 </w:t>
      </w:r>
      <w:r>
        <w:rPr>
          <w:rFonts w:ascii="Times New Roman" w:eastAsia="Times New Roman"/>
          <w:spacing w:val="-3"/>
          <w:sz w:val="21"/>
        </w:rPr>
        <w:t>b</w:t>
      </w:r>
      <w:r>
        <w:rPr>
          <w:sz w:val="21"/>
        </w:rPr>
        <w:t>、</w:t>
      </w:r>
      <w:r>
        <w:rPr>
          <w:rFonts w:ascii="Times New Roman" w:eastAsia="Times New Roman"/>
          <w:sz w:val="21"/>
        </w:rPr>
        <w:t xml:space="preserve">d </w:t>
      </w:r>
      <w:r>
        <w:rPr>
          <w:spacing w:val="-3"/>
          <w:sz w:val="21"/>
        </w:rPr>
        <w:t>两根电阻丝可以探究电阻与导体的材料有关</w:t>
      </w:r>
    </w:p>
    <w:p>
      <w:pPr>
        <w:pStyle w:val="11"/>
        <w:numPr>
          <w:ilvl w:val="0"/>
          <w:numId w:val="9"/>
        </w:numPr>
        <w:tabs>
          <w:tab w:val="left" w:pos="336"/>
        </w:tabs>
        <w:spacing w:line="312" w:lineRule="exact"/>
        <w:ind w:left="335" w:hanging="196"/>
        <w:rPr>
          <w:rFonts w:ascii="Times New Roman" w:eastAsia="Times New Roman"/>
          <w:sz w:val="19"/>
        </w:rPr>
      </w:pPr>
      <w:r>
        <w:rPr>
          <w:spacing w:val="-3"/>
          <w:sz w:val="21"/>
        </w:rPr>
        <w:t xml:space="preserve">选用 </w:t>
      </w:r>
      <w:r>
        <w:rPr>
          <w:rFonts w:ascii="Times New Roman" w:eastAsia="Times New Roman"/>
          <w:spacing w:val="-3"/>
          <w:sz w:val="21"/>
        </w:rPr>
        <w:t>a</w:t>
      </w:r>
      <w:r>
        <w:rPr>
          <w:sz w:val="21"/>
        </w:rPr>
        <w:t>、</w:t>
      </w:r>
      <w:r>
        <w:rPr>
          <w:rFonts w:ascii="Times New Roman" w:eastAsia="Times New Roman"/>
          <w:sz w:val="21"/>
        </w:rPr>
        <w:t xml:space="preserve">b </w:t>
      </w:r>
      <w:r>
        <w:rPr>
          <w:spacing w:val="-3"/>
          <w:sz w:val="21"/>
        </w:rPr>
        <w:t>两根电阻丝可以探究电阻与导体横截面积有关</w:t>
      </w:r>
    </w:p>
    <w:p>
      <w:pPr>
        <w:pStyle w:val="11"/>
        <w:numPr>
          <w:ilvl w:val="0"/>
          <w:numId w:val="9"/>
        </w:numPr>
        <w:tabs>
          <w:tab w:val="left" w:pos="348"/>
        </w:tabs>
        <w:spacing w:line="314" w:lineRule="exact"/>
        <w:rPr>
          <w:rFonts w:ascii="Times New Roman" w:eastAsia="Times New Roman"/>
          <w:sz w:val="19"/>
        </w:rPr>
      </w:pPr>
      <w:r>
        <w:rPr>
          <w:spacing w:val="-3"/>
          <w:sz w:val="21"/>
        </w:rPr>
        <w:t>实验中要通过移动滑动变阻器的滑片改变电流大小</w:t>
      </w:r>
    </w:p>
    <w:p>
      <w:pPr>
        <w:spacing w:line="314" w:lineRule="exact"/>
        <w:rPr>
          <w:rFonts w:ascii="Times New Roman" w:eastAsia="Times New Roman"/>
          <w:sz w:val="19"/>
        </w:rPr>
        <w:sectPr>
          <w:pgSz w:w="20640" w:h="14580" w:orient="landscape"/>
          <w:pgMar w:top="1360" w:right="1120" w:bottom="280" w:left="1300" w:header="720" w:footer="720" w:gutter="0"/>
          <w:cols w:equalWidth="0" w:num="2">
            <w:col w:w="8851" w:space="242"/>
            <w:col w:w="9127"/>
          </w:cols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"/>
      </w:pPr>
    </w:p>
    <w:p>
      <w:pPr>
        <w:pStyle w:val="5"/>
        <w:spacing w:before="53"/>
        <w:ind w:right="165"/>
        <w:jc w:val="center"/>
      </w:pPr>
      <w:r>
        <w:rPr>
          <w:color w:val="4471C4"/>
        </w:rPr>
        <w:t>3</w:t>
      </w:r>
    </w:p>
    <w:p>
      <w:pPr>
        <w:jc w:val="center"/>
        <w:sectPr>
          <w:type w:val="continuous"/>
          <w:pgSz w:w="20640" w:h="14580" w:orient="landscape"/>
          <w:pgMar w:top="1360" w:right="1120" w:bottom="280" w:left="1300" w:header="720" w:footer="720" w:gutter="0"/>
          <w:cols w:space="708" w:num="1"/>
        </w:sectPr>
      </w:pPr>
    </w:p>
    <w:p>
      <w:pPr>
        <w:pStyle w:val="5"/>
        <w:spacing w:before="71" w:line="237" w:lineRule="auto"/>
        <w:ind w:left="140" w:right="25"/>
      </w:pPr>
      <w:r>
        <w:rPr>
          <w:rFonts w:ascii="Times New Roman" w:hAnsi="Times New Roman" w:eastAsia="Times New Roman"/>
          <w:color w:val="333333"/>
        </w:rPr>
        <w:t xml:space="preserve">21.(6 </w:t>
      </w:r>
      <w:r>
        <w:rPr>
          <w:color w:val="333333"/>
        </w:rPr>
        <w:t>分</w:t>
      </w:r>
      <w:r>
        <w:rPr>
          <w:rFonts w:ascii="Times New Roman" w:hAnsi="Times New Roman" w:eastAsia="Times New Roman"/>
          <w:color w:val="333333"/>
        </w:rPr>
        <w:t>)</w:t>
      </w:r>
      <w:r>
        <w:rPr>
          <w:color w:val="333333"/>
        </w:rPr>
        <w:t xml:space="preserve">如图所示是“比较不同物质吸热的情况”的实验装置，烧杯中装有质量、初温相同的两种液体 </w:t>
      </w:r>
      <w:r>
        <w:rPr>
          <w:rFonts w:ascii="Times New Roman" w:hAnsi="Times New Roman" w:eastAsia="Times New Roman"/>
          <w:color w:val="333333"/>
        </w:rPr>
        <w:t xml:space="preserve">A </w:t>
      </w:r>
      <w:r>
        <w:rPr>
          <w:color w:val="333333"/>
        </w:rPr>
        <w:t>和</w:t>
      </w:r>
      <w:r>
        <w:rPr>
          <w:rFonts w:ascii="Times New Roman" w:hAnsi="Times New Roman" w:eastAsia="Times New Roman"/>
          <w:color w:val="333333"/>
        </w:rPr>
        <w:t>B</w:t>
      </w:r>
      <w:r>
        <w:rPr>
          <w:color w:val="333333"/>
        </w:rPr>
        <w:t>，用规格相同的电加热器对两种液体同时加热，用停表测出液体加热的时间。表</w:t>
      </w:r>
    </w:p>
    <w:tbl>
      <w:tblPr>
        <w:tblStyle w:val="8"/>
        <w:tblW w:w="0" w:type="auto"/>
        <w:tblInd w:w="15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2"/>
        <w:gridCol w:w="1418"/>
        <w:gridCol w:w="1557"/>
        <w:gridCol w:w="1702"/>
        <w:gridCol w:w="1557"/>
        <w:gridCol w:w="1180"/>
      </w:tblGrid>
      <w:tr>
        <w:trPr>
          <w:trHeight w:val="2793" w:hRule="atLeast"/>
        </w:trPr>
        <w:tc>
          <w:tcPr>
            <w:tcW w:w="86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12"/>
              <w:spacing w:line="301" w:lineRule="exact"/>
              <w:jc w:val="left"/>
              <w:rPr>
                <w:rFonts w:ascii="等线" w:eastAsia="等线"/>
                <w:sz w:val="21"/>
              </w:rPr>
            </w:pPr>
            <w:r>
              <w:rPr>
                <w:rFonts w:hint="eastAsia" w:ascii="等线" w:eastAsia="等线"/>
                <w:color w:val="333333"/>
                <w:sz w:val="21"/>
              </w:rPr>
              <w:t>中记录的是小明的实验数据。</w:t>
            </w:r>
          </w:p>
          <w:p>
            <w:pPr>
              <w:pStyle w:val="12"/>
              <w:ind w:left="2244"/>
              <w:jc w:val="left"/>
              <w:rPr>
                <w:rFonts w:ascii="等线"/>
                <w:sz w:val="20"/>
              </w:rPr>
            </w:pPr>
            <w:r>
              <w:rPr>
                <w:rFonts w:ascii="等线"/>
                <w:sz w:val="20"/>
              </w:rPr>
              <w:drawing>
                <wp:inline distT="0" distB="0" distL="0" distR="0">
                  <wp:extent cx="2624455" cy="1560195"/>
                  <wp:effectExtent l="0" t="0" r="0" b="0"/>
                  <wp:docPr id="35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21.png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684" cy="156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11" w:hRule="atLeast"/>
        </w:trPr>
        <w:tc>
          <w:tcPr>
            <w:tcW w:w="1272" w:type="dxa"/>
          </w:tcPr>
          <w:p>
            <w:pPr>
              <w:pStyle w:val="12"/>
              <w:spacing w:line="292" w:lineRule="exact"/>
              <w:ind w:left="405" w:right="396"/>
              <w:rPr>
                <w:rFonts w:ascii="等线" w:eastAsia="等线"/>
                <w:b/>
                <w:sz w:val="21"/>
              </w:rPr>
            </w:pPr>
            <w:r>
              <w:rPr>
                <w:rFonts w:hint="eastAsia" w:ascii="等线" w:eastAsia="等线"/>
                <w:b/>
                <w:color w:val="333333"/>
                <w:sz w:val="21"/>
              </w:rPr>
              <w:t>液体</w:t>
            </w:r>
          </w:p>
        </w:tc>
        <w:tc>
          <w:tcPr>
            <w:tcW w:w="1418" w:type="dxa"/>
          </w:tcPr>
          <w:p>
            <w:pPr>
              <w:pStyle w:val="12"/>
              <w:spacing w:line="292" w:lineRule="exact"/>
              <w:ind w:left="398" w:right="385"/>
              <w:rPr>
                <w:b/>
                <w:sz w:val="21"/>
              </w:rPr>
            </w:pPr>
            <w:r>
              <w:rPr>
                <w:rFonts w:hint="eastAsia" w:ascii="等线" w:eastAsia="等线"/>
                <w:b/>
                <w:color w:val="333333"/>
                <w:sz w:val="21"/>
              </w:rPr>
              <w:t>质量</w:t>
            </w:r>
            <w:r>
              <w:rPr>
                <w:b/>
                <w:color w:val="333333"/>
                <w:sz w:val="21"/>
              </w:rPr>
              <w:t>/g</w:t>
            </w:r>
          </w:p>
        </w:tc>
        <w:tc>
          <w:tcPr>
            <w:tcW w:w="1557" w:type="dxa"/>
          </w:tcPr>
          <w:p>
            <w:pPr>
              <w:pStyle w:val="12"/>
              <w:spacing w:line="292" w:lineRule="exact"/>
              <w:ind w:left="410" w:right="401"/>
              <w:rPr>
                <w:rFonts w:ascii="等线" w:hAnsi="等线" w:eastAsia="等线"/>
                <w:b/>
                <w:sz w:val="21"/>
              </w:rPr>
            </w:pPr>
            <w:r>
              <w:rPr>
                <w:rFonts w:hint="eastAsia" w:ascii="等线" w:hAnsi="等线" w:eastAsia="等线"/>
                <w:b/>
                <w:color w:val="333333"/>
                <w:sz w:val="21"/>
              </w:rPr>
              <w:t>初温</w:t>
            </w:r>
            <w:r>
              <w:rPr>
                <w:b/>
                <w:color w:val="333333"/>
                <w:sz w:val="21"/>
              </w:rPr>
              <w:t>/</w:t>
            </w:r>
            <w:r>
              <w:rPr>
                <w:rFonts w:hint="eastAsia" w:ascii="等线" w:hAnsi="等线" w:eastAsia="等线"/>
                <w:b/>
                <w:color w:val="333333"/>
                <w:sz w:val="21"/>
              </w:rPr>
              <w:t>℃</w:t>
            </w:r>
          </w:p>
        </w:tc>
        <w:tc>
          <w:tcPr>
            <w:tcW w:w="1702" w:type="dxa"/>
          </w:tcPr>
          <w:p>
            <w:pPr>
              <w:pStyle w:val="12"/>
              <w:spacing w:line="292" w:lineRule="exact"/>
              <w:ind w:left="342" w:right="329"/>
              <w:rPr>
                <w:b/>
                <w:sz w:val="21"/>
              </w:rPr>
            </w:pPr>
            <w:r>
              <w:rPr>
                <w:rFonts w:hint="eastAsia" w:ascii="等线" w:eastAsia="等线"/>
                <w:b/>
                <w:color w:val="333333"/>
                <w:sz w:val="21"/>
              </w:rPr>
              <w:t>加热时间</w:t>
            </w:r>
            <w:r>
              <w:rPr>
                <w:b/>
                <w:color w:val="333333"/>
                <w:sz w:val="21"/>
              </w:rPr>
              <w:t>/s</w:t>
            </w:r>
          </w:p>
        </w:tc>
        <w:tc>
          <w:tcPr>
            <w:tcW w:w="1557" w:type="dxa"/>
          </w:tcPr>
          <w:p>
            <w:pPr>
              <w:pStyle w:val="12"/>
              <w:spacing w:line="292" w:lineRule="exact"/>
              <w:ind w:left="413" w:right="398"/>
              <w:rPr>
                <w:rFonts w:ascii="等线" w:hAnsi="等线" w:eastAsia="等线"/>
                <w:b/>
                <w:sz w:val="21"/>
              </w:rPr>
            </w:pPr>
            <w:r>
              <w:rPr>
                <w:rFonts w:hint="eastAsia" w:ascii="等线" w:hAnsi="等线" w:eastAsia="等线"/>
                <w:b/>
                <w:color w:val="333333"/>
                <w:sz w:val="21"/>
              </w:rPr>
              <w:t>末温</w:t>
            </w:r>
            <w:r>
              <w:rPr>
                <w:b/>
                <w:color w:val="333333"/>
                <w:sz w:val="21"/>
              </w:rPr>
              <w:t>/</w:t>
            </w:r>
            <w:r>
              <w:rPr>
                <w:rFonts w:hint="eastAsia" w:ascii="等线" w:hAnsi="等线" w:eastAsia="等线"/>
                <w:b/>
                <w:color w:val="333333"/>
                <w:sz w:val="21"/>
              </w:rPr>
              <w:t>℃</w:t>
            </w:r>
          </w:p>
        </w:tc>
        <w:tc>
          <w:tcPr>
            <w:tcW w:w="1180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12"/>
              <w:jc w:val="left"/>
              <w:rPr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1272" w:type="dxa"/>
          </w:tcPr>
          <w:p>
            <w:pPr>
              <w:pStyle w:val="12"/>
              <w:spacing w:before="36"/>
              <w:ind w:left="8"/>
              <w:rPr>
                <w:sz w:val="21"/>
              </w:rPr>
            </w:pPr>
            <w:r>
              <w:rPr>
                <w:color w:val="333333"/>
                <w:sz w:val="21"/>
              </w:rPr>
              <w:t>A</w:t>
            </w:r>
          </w:p>
        </w:tc>
        <w:tc>
          <w:tcPr>
            <w:tcW w:w="1418" w:type="dxa"/>
          </w:tcPr>
          <w:p>
            <w:pPr>
              <w:pStyle w:val="12"/>
              <w:spacing w:before="36"/>
              <w:ind w:left="393" w:right="385"/>
              <w:rPr>
                <w:sz w:val="21"/>
              </w:rPr>
            </w:pPr>
            <w:r>
              <w:rPr>
                <w:color w:val="333333"/>
                <w:sz w:val="21"/>
              </w:rPr>
              <w:t>60</w:t>
            </w:r>
          </w:p>
        </w:tc>
        <w:tc>
          <w:tcPr>
            <w:tcW w:w="1557" w:type="dxa"/>
          </w:tcPr>
          <w:p>
            <w:pPr>
              <w:pStyle w:val="12"/>
              <w:spacing w:before="36"/>
              <w:ind w:left="410" w:right="401"/>
              <w:rPr>
                <w:sz w:val="21"/>
              </w:rPr>
            </w:pPr>
            <w:r>
              <w:rPr>
                <w:color w:val="333333"/>
                <w:sz w:val="21"/>
              </w:rPr>
              <w:t>20</w:t>
            </w:r>
          </w:p>
        </w:tc>
        <w:tc>
          <w:tcPr>
            <w:tcW w:w="1702" w:type="dxa"/>
          </w:tcPr>
          <w:p>
            <w:pPr>
              <w:pStyle w:val="12"/>
              <w:spacing w:before="36"/>
              <w:ind w:left="338" w:right="329"/>
              <w:rPr>
                <w:sz w:val="21"/>
              </w:rPr>
            </w:pPr>
            <w:r>
              <w:rPr>
                <w:color w:val="333333"/>
                <w:sz w:val="21"/>
              </w:rPr>
              <w:t>80</w:t>
            </w:r>
          </w:p>
        </w:tc>
        <w:tc>
          <w:tcPr>
            <w:tcW w:w="1557" w:type="dxa"/>
          </w:tcPr>
          <w:p>
            <w:pPr>
              <w:pStyle w:val="12"/>
              <w:spacing w:before="36"/>
              <w:ind w:left="413" w:right="398"/>
              <w:rPr>
                <w:sz w:val="21"/>
              </w:rPr>
            </w:pPr>
            <w:r>
              <w:rPr>
                <w:color w:val="333333"/>
                <w:sz w:val="21"/>
              </w:rPr>
              <w:t>45</w:t>
            </w:r>
          </w:p>
        </w:tc>
        <w:tc>
          <w:tcPr>
            <w:tcW w:w="1180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3" w:hRule="atLeast"/>
        </w:trPr>
        <w:tc>
          <w:tcPr>
            <w:tcW w:w="1272" w:type="dxa"/>
          </w:tcPr>
          <w:p>
            <w:pPr>
              <w:pStyle w:val="12"/>
              <w:spacing w:before="36"/>
              <w:ind w:left="11"/>
              <w:rPr>
                <w:sz w:val="21"/>
              </w:rPr>
            </w:pPr>
            <w:r>
              <w:rPr>
                <w:color w:val="333333"/>
                <w:sz w:val="21"/>
              </w:rPr>
              <w:t>B</w:t>
            </w:r>
          </w:p>
        </w:tc>
        <w:tc>
          <w:tcPr>
            <w:tcW w:w="1418" w:type="dxa"/>
          </w:tcPr>
          <w:p>
            <w:pPr>
              <w:pStyle w:val="12"/>
              <w:spacing w:before="36"/>
              <w:ind w:left="393" w:right="385"/>
              <w:rPr>
                <w:sz w:val="21"/>
              </w:rPr>
            </w:pPr>
            <w:r>
              <w:rPr>
                <w:color w:val="333333"/>
                <w:sz w:val="21"/>
              </w:rPr>
              <w:t>60</w:t>
            </w:r>
          </w:p>
        </w:tc>
        <w:tc>
          <w:tcPr>
            <w:tcW w:w="1557" w:type="dxa"/>
          </w:tcPr>
          <w:p>
            <w:pPr>
              <w:pStyle w:val="12"/>
              <w:spacing w:before="36"/>
              <w:ind w:left="410" w:right="401"/>
              <w:rPr>
                <w:sz w:val="21"/>
              </w:rPr>
            </w:pPr>
            <w:r>
              <w:rPr>
                <w:color w:val="333333"/>
                <w:sz w:val="21"/>
              </w:rPr>
              <w:t>20</w:t>
            </w:r>
          </w:p>
        </w:tc>
        <w:tc>
          <w:tcPr>
            <w:tcW w:w="1702" w:type="dxa"/>
          </w:tcPr>
          <w:p>
            <w:pPr>
              <w:pStyle w:val="12"/>
              <w:spacing w:before="36"/>
              <w:ind w:left="342" w:right="328"/>
              <w:rPr>
                <w:sz w:val="21"/>
              </w:rPr>
            </w:pPr>
            <w:r>
              <w:rPr>
                <w:color w:val="333333"/>
                <w:sz w:val="21"/>
              </w:rPr>
              <w:t>120</w:t>
            </w:r>
          </w:p>
        </w:tc>
        <w:tc>
          <w:tcPr>
            <w:tcW w:w="1557" w:type="dxa"/>
          </w:tcPr>
          <w:p>
            <w:pPr>
              <w:pStyle w:val="12"/>
              <w:spacing w:before="36"/>
              <w:ind w:left="413" w:right="398"/>
              <w:rPr>
                <w:sz w:val="21"/>
              </w:rPr>
            </w:pPr>
            <w:r>
              <w:rPr>
                <w:color w:val="333333"/>
                <w:sz w:val="21"/>
              </w:rPr>
              <w:t>45</w:t>
            </w:r>
          </w:p>
        </w:tc>
        <w:tc>
          <w:tcPr>
            <w:tcW w:w="1180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11"/>
        <w:numPr>
          <w:ilvl w:val="0"/>
          <w:numId w:val="10"/>
        </w:numPr>
        <w:tabs>
          <w:tab w:val="left" w:pos="669"/>
          <w:tab w:val="left" w:pos="2660"/>
          <w:tab w:val="left" w:pos="7700"/>
        </w:tabs>
        <w:spacing w:before="13" w:line="237" w:lineRule="auto"/>
        <w:ind w:right="117" w:firstLine="0"/>
        <w:rPr>
          <w:sz w:val="21"/>
        </w:rPr>
      </w:pPr>
      <w:r>
        <w:rPr>
          <w:color w:val="333333"/>
          <w:sz w:val="21"/>
        </w:rPr>
        <w:t>组装器</w:t>
      </w:r>
      <w:r>
        <w:rPr>
          <w:color w:val="333333"/>
          <w:spacing w:val="-3"/>
          <w:sz w:val="21"/>
        </w:rPr>
        <w:t>材</w:t>
      </w:r>
      <w:r>
        <w:rPr>
          <w:color w:val="333333"/>
          <w:sz w:val="21"/>
        </w:rPr>
        <w:t>时</w:t>
      </w:r>
      <w:r>
        <w:rPr>
          <w:color w:val="333333"/>
          <w:spacing w:val="-3"/>
          <w:sz w:val="21"/>
        </w:rPr>
        <w:t>，</w:t>
      </w:r>
      <w:r>
        <w:rPr>
          <w:color w:val="333333"/>
          <w:sz w:val="21"/>
        </w:rPr>
        <w:t>应</w:t>
      </w:r>
      <w:r>
        <w:rPr>
          <w:color w:val="333333"/>
          <w:spacing w:val="-3"/>
          <w:sz w:val="21"/>
        </w:rPr>
        <w:t>将温</w:t>
      </w:r>
      <w:r>
        <w:rPr>
          <w:color w:val="333333"/>
          <w:sz w:val="21"/>
        </w:rPr>
        <w:t>度计</w:t>
      </w:r>
      <w:r>
        <w:rPr>
          <w:color w:val="333333"/>
          <w:spacing w:val="-3"/>
          <w:sz w:val="21"/>
        </w:rPr>
        <w:t>固</w:t>
      </w:r>
      <w:r>
        <w:rPr>
          <w:color w:val="333333"/>
          <w:sz w:val="21"/>
        </w:rPr>
        <w:t>定</w:t>
      </w:r>
      <w:r>
        <w:rPr>
          <w:color w:val="333333"/>
          <w:spacing w:val="-3"/>
          <w:sz w:val="21"/>
        </w:rPr>
        <w:t>在</w:t>
      </w:r>
      <w:r>
        <w:rPr>
          <w:color w:val="333333"/>
          <w:sz w:val="21"/>
        </w:rPr>
        <w:t>适</w:t>
      </w:r>
      <w:r>
        <w:rPr>
          <w:color w:val="333333"/>
          <w:spacing w:val="-3"/>
          <w:sz w:val="21"/>
        </w:rPr>
        <w:t>当</w:t>
      </w:r>
      <w:r>
        <w:rPr>
          <w:color w:val="333333"/>
          <w:sz w:val="21"/>
        </w:rPr>
        <w:t>位</w:t>
      </w:r>
      <w:r>
        <w:rPr>
          <w:color w:val="333333"/>
          <w:spacing w:val="-3"/>
          <w:sz w:val="21"/>
        </w:rPr>
        <w:t>置</w:t>
      </w:r>
      <w:r>
        <w:rPr>
          <w:color w:val="333333"/>
          <w:sz w:val="21"/>
        </w:rPr>
        <w:t>，</w:t>
      </w:r>
      <w:r>
        <w:rPr>
          <w:color w:val="333333"/>
          <w:spacing w:val="-3"/>
          <w:sz w:val="21"/>
        </w:rPr>
        <w:t>不</w:t>
      </w:r>
      <w:r>
        <w:rPr>
          <w:color w:val="333333"/>
          <w:sz w:val="21"/>
        </w:rPr>
        <w:t>要碰</w:t>
      </w:r>
      <w:r>
        <w:rPr>
          <w:color w:val="333333"/>
          <w:spacing w:val="-3"/>
          <w:sz w:val="21"/>
        </w:rPr>
        <w:t>到</w:t>
      </w:r>
      <w:r>
        <w:rPr>
          <w:color w:val="333333"/>
          <w:sz w:val="21"/>
        </w:rPr>
        <w:t>烧杯</w:t>
      </w:r>
      <w:r>
        <w:rPr>
          <w:color w:val="333333"/>
          <w:spacing w:val="-3"/>
          <w:sz w:val="21"/>
        </w:rPr>
        <w:t>和</w:t>
      </w:r>
      <w:r>
        <w:rPr>
          <w:color w:val="333333"/>
          <w:spacing w:val="-3"/>
          <w:sz w:val="21"/>
          <w:u w:val="single" w:color="333333"/>
        </w:rPr>
        <w:t xml:space="preserve"> </w:t>
      </w:r>
      <w:r>
        <w:rPr>
          <w:color w:val="333333"/>
          <w:spacing w:val="-3"/>
          <w:sz w:val="21"/>
          <w:u w:val="single" w:color="333333"/>
        </w:rPr>
        <w:tab/>
      </w:r>
      <w:r>
        <w:rPr>
          <w:color w:val="333333"/>
          <w:sz w:val="21"/>
        </w:rPr>
        <w:t>；电</w:t>
      </w:r>
      <w:r>
        <w:rPr>
          <w:color w:val="333333"/>
          <w:spacing w:val="-3"/>
          <w:sz w:val="21"/>
        </w:rPr>
        <w:t>加</w:t>
      </w:r>
      <w:r>
        <w:rPr>
          <w:color w:val="333333"/>
          <w:sz w:val="21"/>
        </w:rPr>
        <w:t>热</w:t>
      </w:r>
      <w:r>
        <w:rPr>
          <w:color w:val="333333"/>
          <w:spacing w:val="-17"/>
          <w:sz w:val="21"/>
        </w:rPr>
        <w:t>器</w:t>
      </w:r>
      <w:r>
        <w:rPr>
          <w:color w:val="333333"/>
          <w:sz w:val="21"/>
        </w:rPr>
        <w:t>的加</w:t>
      </w:r>
      <w:r>
        <w:rPr>
          <w:color w:val="333333"/>
          <w:spacing w:val="-3"/>
          <w:sz w:val="21"/>
        </w:rPr>
        <w:t>热</w:t>
      </w:r>
      <w:r>
        <w:rPr>
          <w:color w:val="333333"/>
          <w:sz w:val="21"/>
        </w:rPr>
        <w:t>线圈要</w:t>
      </w:r>
      <w:r>
        <w:rPr>
          <w:color w:val="333333"/>
          <w:spacing w:val="-3"/>
          <w:sz w:val="21"/>
        </w:rPr>
        <w:t>分别</w:t>
      </w:r>
      <w:r>
        <w:rPr>
          <w:color w:val="333333"/>
          <w:spacing w:val="-3"/>
          <w:sz w:val="21"/>
          <w:u w:val="single" w:color="333333"/>
        </w:rPr>
        <w:t xml:space="preserve"> </w:t>
      </w:r>
      <w:r>
        <w:rPr>
          <w:color w:val="333333"/>
          <w:spacing w:val="-3"/>
          <w:sz w:val="21"/>
          <w:u w:val="single" w:color="333333"/>
        </w:rPr>
        <w:tab/>
      </w:r>
      <w:r>
        <w:rPr>
          <w:color w:val="333333"/>
          <w:sz w:val="21"/>
        </w:rPr>
        <w:t>在两</w:t>
      </w:r>
      <w:r>
        <w:rPr>
          <w:color w:val="333333"/>
          <w:spacing w:val="-3"/>
          <w:sz w:val="21"/>
        </w:rPr>
        <w:t>种</w:t>
      </w:r>
      <w:r>
        <w:rPr>
          <w:color w:val="333333"/>
          <w:sz w:val="21"/>
        </w:rPr>
        <w:t>液</w:t>
      </w:r>
      <w:r>
        <w:rPr>
          <w:color w:val="333333"/>
          <w:spacing w:val="-3"/>
          <w:sz w:val="21"/>
        </w:rPr>
        <w:t>体</w:t>
      </w:r>
      <w:r>
        <w:rPr>
          <w:color w:val="333333"/>
          <w:sz w:val="21"/>
        </w:rPr>
        <w:t>中。</w:t>
      </w:r>
    </w:p>
    <w:p>
      <w:pPr>
        <w:pStyle w:val="11"/>
        <w:numPr>
          <w:ilvl w:val="0"/>
          <w:numId w:val="10"/>
        </w:numPr>
        <w:tabs>
          <w:tab w:val="left" w:pos="669"/>
          <w:tab w:val="left" w:pos="3920"/>
        </w:tabs>
        <w:spacing w:line="310" w:lineRule="exact"/>
        <w:ind w:left="669"/>
        <w:rPr>
          <w:sz w:val="21"/>
        </w:rPr>
      </w:pP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154305</wp:posOffset>
                </wp:positionV>
                <wp:extent cx="5539105" cy="239395"/>
                <wp:effectExtent l="0" t="1270" r="4445" b="6985"/>
                <wp:wrapNone/>
                <wp:docPr id="20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9105" cy="239395"/>
                          <a:chOff x="1411" y="243"/>
                          <a:chExt cx="8723" cy="377"/>
                        </a:xfrm>
                      </wpg:grpSpPr>
                      <wps:wsp>
                        <wps:cNvPr id="16" name="直线 22"/>
                        <wps:cNvCnPr/>
                        <wps:spPr>
                          <a:xfrm>
                            <a:off x="4277" y="248"/>
                            <a:ext cx="943" cy="0"/>
                          </a:xfrm>
                          <a:prstGeom prst="line">
                            <a:avLst/>
                          </a:prstGeom>
                          <a:ln w="6096">
                            <a:solidFill>
                              <a:srgbClr val="333333"/>
                            </a:solidFill>
                          </a:ln>
                        </wps:spPr>
                        <wps:bodyPr/>
                      </wps:wsp>
                      <wps:wsp>
                        <wps:cNvPr id="18" name="矩形 23"/>
                        <wps:cNvSpPr/>
                        <wps:spPr>
                          <a:xfrm>
                            <a:off x="1411" y="308"/>
                            <a:ext cx="8723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o:spt="203" style="position:absolute;left:0pt;margin-left:70.55pt;margin-top:12.15pt;height:18.85pt;width:436.15pt;mso-position-horizontal-relative:page;z-index:-251652096;mso-width-relative:page;mso-height-relative:page;" coordorigin="1411,243" coordsize="8723,377" o:gfxdata="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BtqV3o2AAA&#10;AAoBAAAPAAAAAAAAAAEAIAAAADgAAABkcnMvZG93bnJldi54bWxQSwECFAAUAAAACACHTuJADB5s&#10;WXoCAAABBgAADgAAAAAAAAABACAAAAA9AQAAZHJzL2Uyb0RvYy54bWxQSwUGAAAAAAYABgBZAQAA&#10;KQYAAAAA&#10;">
                <o:lock v:ext="edit" aspectratio="f"/>
                <v:line id="直线 22" o:spid="_x0000_s1026" o:spt="20" style="position:absolute;left:4277;top:248;height:0;width:943;" filled="f" stroked="t" coordsize="21600,21600" o:gfxdata="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t3yPKvAAAANsAAAAPAAAAAAAAAAEAIAAAADgAAABkcnMvZG93bnJldi54&#10;bWxQSwECFAAUAAAACACHTuJAMy8FnjsAAAA5AAAAEAAAAAAAAAABACAAAAAhAQAAZHJzL3NoYXBl&#10;eG1sLnhtbFBLBQYAAAAABgAGAFsBAADLAwAAAAA=&#10;">
                  <v:fill on="f" focussize="0,0"/>
                  <v:stroke weight="0.48pt" color="#333333" joinstyle="round"/>
                  <v:imagedata o:title=""/>
                  <o:lock v:ext="edit" aspectratio="f"/>
                </v:line>
                <v:rect id="矩形 23" o:spid="_x0000_s1026" o:spt="1" style="position:absolute;left:1411;top:308;height:312;width:8723;" fillcolor="#FFFFFF" filled="t" stroked="f" coordsize="21600,21600" o:gfxdata="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K3EL70AAADb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color w:val="333333"/>
          <w:sz w:val="21"/>
        </w:rPr>
        <w:t>由表可</w:t>
      </w:r>
      <w:r>
        <w:rPr>
          <w:color w:val="333333"/>
          <w:spacing w:val="-3"/>
          <w:sz w:val="21"/>
        </w:rPr>
        <w:t>知</w:t>
      </w:r>
      <w:r>
        <w:rPr>
          <w:color w:val="333333"/>
          <w:sz w:val="21"/>
        </w:rPr>
        <w:t>，</w:t>
      </w:r>
      <w:r>
        <w:rPr>
          <w:color w:val="333333"/>
          <w:spacing w:val="-3"/>
          <w:sz w:val="21"/>
        </w:rPr>
        <w:t>在</w:t>
      </w:r>
      <w:r>
        <w:rPr>
          <w:color w:val="333333"/>
          <w:sz w:val="21"/>
        </w:rPr>
        <w:t>上</w:t>
      </w:r>
      <w:r>
        <w:rPr>
          <w:color w:val="333333"/>
          <w:spacing w:val="-3"/>
          <w:sz w:val="21"/>
        </w:rPr>
        <w:t>述实</w:t>
      </w:r>
      <w:r>
        <w:rPr>
          <w:color w:val="333333"/>
          <w:sz w:val="21"/>
        </w:rPr>
        <w:t>验中，</w:t>
      </w:r>
      <w:r>
        <w:rPr>
          <w:color w:val="333333"/>
          <w:sz w:val="21"/>
        </w:rPr>
        <w:tab/>
      </w:r>
      <w:r>
        <w:rPr>
          <w:color w:val="333333"/>
          <w:sz w:val="21"/>
        </w:rPr>
        <w:t>液体</w:t>
      </w:r>
      <w:r>
        <w:rPr>
          <w:color w:val="333333"/>
          <w:spacing w:val="-3"/>
          <w:sz w:val="21"/>
        </w:rPr>
        <w:t>（</w:t>
      </w:r>
      <w:r>
        <w:rPr>
          <w:color w:val="333333"/>
          <w:sz w:val="21"/>
        </w:rPr>
        <w:t>填“</w:t>
      </w:r>
      <w:r>
        <w:rPr>
          <w:rFonts w:ascii="Times New Roman" w:hAnsi="Times New Roman" w:eastAsia="Times New Roman"/>
          <w:color w:val="333333"/>
          <w:sz w:val="21"/>
        </w:rPr>
        <w:t>A</w:t>
      </w:r>
      <w:r>
        <w:rPr>
          <w:color w:val="333333"/>
          <w:sz w:val="21"/>
        </w:rPr>
        <w:t>”或“</w:t>
      </w:r>
      <w:r>
        <w:rPr>
          <w:rFonts w:ascii="Times New Roman" w:hAnsi="Times New Roman" w:eastAsia="Times New Roman"/>
          <w:color w:val="333333"/>
          <w:sz w:val="21"/>
        </w:rPr>
        <w:t>B</w:t>
      </w:r>
      <w:r>
        <w:rPr>
          <w:color w:val="333333"/>
          <w:sz w:val="21"/>
        </w:rPr>
        <w:t>”）</w:t>
      </w:r>
      <w:r>
        <w:rPr>
          <w:color w:val="333333"/>
          <w:spacing w:val="-3"/>
          <w:sz w:val="21"/>
        </w:rPr>
        <w:t>比热</w:t>
      </w:r>
      <w:r>
        <w:rPr>
          <w:color w:val="333333"/>
          <w:sz w:val="21"/>
        </w:rPr>
        <w:t>容较</w:t>
      </w:r>
      <w:r>
        <w:rPr>
          <w:color w:val="333333"/>
          <w:spacing w:val="-3"/>
          <w:sz w:val="21"/>
        </w:rPr>
        <w:t>大</w:t>
      </w:r>
      <w:r>
        <w:rPr>
          <w:color w:val="333333"/>
          <w:sz w:val="21"/>
        </w:rPr>
        <w:t>。</w:t>
      </w:r>
    </w:p>
    <w:p>
      <w:pPr>
        <w:pStyle w:val="11"/>
        <w:numPr>
          <w:ilvl w:val="0"/>
          <w:numId w:val="10"/>
        </w:numPr>
        <w:tabs>
          <w:tab w:val="left" w:pos="669"/>
          <w:tab w:val="left" w:pos="7280"/>
          <w:tab w:val="left" w:pos="8588"/>
        </w:tabs>
        <w:spacing w:line="312" w:lineRule="exact"/>
        <w:ind w:left="669"/>
        <w:rPr>
          <w:rFonts w:ascii="Times New Roman" w:eastAsia="Times New Roman"/>
          <w:sz w:val="21"/>
        </w:rPr>
      </w:pPr>
      <w:r>
        <w:rPr>
          <w:color w:val="333333"/>
          <w:sz w:val="21"/>
        </w:rPr>
        <w:t>小红想</w:t>
      </w:r>
      <w:r>
        <w:rPr>
          <w:color w:val="333333"/>
          <w:spacing w:val="-3"/>
          <w:sz w:val="21"/>
        </w:rPr>
        <w:t>用</w:t>
      </w:r>
      <w:r>
        <w:rPr>
          <w:color w:val="333333"/>
          <w:sz w:val="21"/>
        </w:rPr>
        <w:t>与</w:t>
      </w:r>
      <w:r>
        <w:rPr>
          <w:color w:val="333333"/>
          <w:spacing w:val="-3"/>
          <w:sz w:val="21"/>
        </w:rPr>
        <w:t>小</w:t>
      </w:r>
      <w:r>
        <w:rPr>
          <w:color w:val="333333"/>
          <w:sz w:val="21"/>
        </w:rPr>
        <w:t>明</w:t>
      </w:r>
      <w:r>
        <w:rPr>
          <w:color w:val="333333"/>
          <w:spacing w:val="-3"/>
          <w:sz w:val="21"/>
        </w:rPr>
        <w:t>不同</w:t>
      </w:r>
      <w:r>
        <w:rPr>
          <w:color w:val="333333"/>
          <w:sz w:val="21"/>
        </w:rPr>
        <w:t>的方</w:t>
      </w:r>
      <w:r>
        <w:rPr>
          <w:color w:val="333333"/>
          <w:spacing w:val="-3"/>
          <w:sz w:val="21"/>
        </w:rPr>
        <w:t>法</w:t>
      </w:r>
      <w:r>
        <w:rPr>
          <w:color w:val="333333"/>
          <w:sz w:val="21"/>
        </w:rPr>
        <w:t>进</w:t>
      </w:r>
      <w:r>
        <w:rPr>
          <w:color w:val="333333"/>
          <w:spacing w:val="-3"/>
          <w:sz w:val="21"/>
        </w:rPr>
        <w:t>行</w:t>
      </w:r>
      <w:r>
        <w:rPr>
          <w:color w:val="333333"/>
          <w:sz w:val="21"/>
        </w:rPr>
        <w:t>实</w:t>
      </w:r>
      <w:r>
        <w:rPr>
          <w:color w:val="333333"/>
          <w:spacing w:val="-3"/>
          <w:sz w:val="21"/>
        </w:rPr>
        <w:t>验</w:t>
      </w:r>
      <w:r>
        <w:rPr>
          <w:color w:val="333333"/>
          <w:sz w:val="21"/>
        </w:rPr>
        <w:t>，</w:t>
      </w:r>
      <w:r>
        <w:rPr>
          <w:color w:val="333333"/>
          <w:spacing w:val="-3"/>
          <w:sz w:val="21"/>
        </w:rPr>
        <w:t>则</w:t>
      </w:r>
      <w:r>
        <w:rPr>
          <w:color w:val="333333"/>
          <w:sz w:val="21"/>
        </w:rPr>
        <w:t>她</w:t>
      </w:r>
      <w:r>
        <w:rPr>
          <w:color w:val="333333"/>
          <w:spacing w:val="-3"/>
          <w:sz w:val="21"/>
        </w:rPr>
        <w:t>在</w:t>
      </w:r>
      <w:r>
        <w:rPr>
          <w:color w:val="333333"/>
          <w:sz w:val="21"/>
        </w:rPr>
        <w:t>实验</w:t>
      </w:r>
      <w:r>
        <w:rPr>
          <w:color w:val="333333"/>
          <w:spacing w:val="-3"/>
          <w:sz w:val="21"/>
        </w:rPr>
        <w:t>中</w:t>
      </w:r>
      <w:r>
        <w:rPr>
          <w:color w:val="333333"/>
          <w:sz w:val="21"/>
        </w:rPr>
        <w:t>应</w:t>
      </w:r>
      <w:r>
        <w:rPr>
          <w:color w:val="333333"/>
          <w:spacing w:val="-3"/>
          <w:sz w:val="21"/>
        </w:rPr>
        <w:t>控制</w:t>
      </w:r>
      <w:r>
        <w:rPr>
          <w:color w:val="333333"/>
          <w:spacing w:val="-3"/>
          <w:sz w:val="21"/>
          <w:u w:val="single" w:color="333333"/>
        </w:rPr>
        <w:t xml:space="preserve"> </w:t>
      </w:r>
      <w:r>
        <w:rPr>
          <w:color w:val="333333"/>
          <w:spacing w:val="-3"/>
          <w:sz w:val="21"/>
          <w:u w:val="single" w:color="333333"/>
        </w:rPr>
        <w:tab/>
      </w:r>
      <w:r>
        <w:rPr>
          <w:color w:val="333333"/>
          <w:sz w:val="21"/>
        </w:rPr>
        <w:t>相同</w:t>
      </w:r>
      <w:r>
        <w:rPr>
          <w:color w:val="333333"/>
          <w:spacing w:val="-3"/>
          <w:sz w:val="21"/>
        </w:rPr>
        <w:t>，</w:t>
      </w:r>
      <w:r>
        <w:rPr>
          <w:color w:val="333333"/>
          <w:sz w:val="21"/>
        </w:rPr>
        <w:t>比</w:t>
      </w:r>
      <w:r>
        <w:rPr>
          <w:color w:val="333333"/>
          <w:spacing w:val="-3"/>
          <w:sz w:val="21"/>
        </w:rPr>
        <w:t>较</w:t>
      </w:r>
      <w:r>
        <w:rPr>
          <w:rFonts w:ascii="Times New Roman" w:eastAsia="Times New Roman"/>
          <w:color w:val="333333"/>
          <w:sz w:val="21"/>
          <w:u w:val="single" w:color="333333"/>
        </w:rPr>
        <w:t xml:space="preserve"> </w:t>
      </w:r>
      <w:r>
        <w:rPr>
          <w:rFonts w:ascii="Times New Roman" w:eastAsia="Times New Roman"/>
          <w:color w:val="333333"/>
          <w:sz w:val="21"/>
          <w:u w:val="single" w:color="333333"/>
        </w:rPr>
        <w:tab/>
      </w:r>
    </w:p>
    <w:p>
      <w:pPr>
        <w:pStyle w:val="5"/>
        <w:tabs>
          <w:tab w:val="left" w:pos="1820"/>
        </w:tabs>
        <w:spacing w:line="312" w:lineRule="exact"/>
        <w:ind w:left="140"/>
      </w:pPr>
      <w:r>
        <w:rPr>
          <w:rFonts w:ascii="Times New Roman" w:eastAsia="Times New Roman"/>
          <w:color w:val="333333"/>
          <w:u w:val="single" w:color="333333"/>
        </w:rPr>
        <w:t xml:space="preserve"> </w:t>
      </w:r>
      <w:r>
        <w:rPr>
          <w:rFonts w:ascii="Times New Roman" w:eastAsia="Times New Roman"/>
          <w:color w:val="333333"/>
          <w:u w:val="single" w:color="333333"/>
        </w:rPr>
        <w:tab/>
      </w:r>
      <w:r>
        <w:rPr>
          <w:color w:val="333333"/>
        </w:rPr>
        <w:t>。</w:t>
      </w:r>
    </w:p>
    <w:p>
      <w:pPr>
        <w:pStyle w:val="11"/>
        <w:numPr>
          <w:ilvl w:val="0"/>
          <w:numId w:val="10"/>
        </w:numPr>
        <w:tabs>
          <w:tab w:val="left" w:pos="669"/>
        </w:tabs>
        <w:spacing w:line="314" w:lineRule="exact"/>
        <w:ind w:left="669"/>
        <w:rPr>
          <w:sz w:val="21"/>
        </w:rPr>
      </w:pPr>
      <w:r>
        <w:rPr>
          <w:color w:val="333333"/>
          <w:spacing w:val="-3"/>
          <w:sz w:val="21"/>
        </w:rPr>
        <w:t>小明通过查找资料得到几种物质的比热容</w:t>
      </w:r>
      <w:r>
        <w:rPr>
          <w:color w:val="333333"/>
          <w:sz w:val="21"/>
        </w:rPr>
        <w:t>（</w:t>
      </w:r>
      <w:r>
        <w:rPr>
          <w:color w:val="333333"/>
          <w:spacing w:val="-2"/>
          <w:sz w:val="21"/>
        </w:rPr>
        <w:t>见下表</w:t>
      </w:r>
      <w:r>
        <w:rPr>
          <w:color w:val="333333"/>
          <w:sz w:val="21"/>
        </w:rPr>
        <w:t>）：</w:t>
      </w:r>
    </w:p>
    <w:tbl>
      <w:tblPr>
        <w:tblStyle w:val="8"/>
        <w:tblW w:w="0" w:type="auto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3"/>
        <w:gridCol w:w="1803"/>
        <w:gridCol w:w="1844"/>
        <w:gridCol w:w="1985"/>
      </w:tblGrid>
      <w:tr>
        <w:trPr>
          <w:trHeight w:val="311" w:hRule="atLeast"/>
        </w:trPr>
        <w:tc>
          <w:tcPr>
            <w:tcW w:w="2163" w:type="dxa"/>
          </w:tcPr>
          <w:p>
            <w:pPr>
              <w:pStyle w:val="12"/>
              <w:spacing w:line="292" w:lineRule="exact"/>
              <w:ind w:left="251" w:right="239"/>
              <w:rPr>
                <w:rFonts w:ascii="等线" w:eastAsia="等线"/>
                <w:sz w:val="21"/>
              </w:rPr>
            </w:pPr>
            <w:r>
              <w:rPr>
                <w:rFonts w:hint="eastAsia" w:ascii="等线" w:eastAsia="等线"/>
                <w:color w:val="333333"/>
                <w:sz w:val="21"/>
              </w:rPr>
              <w:t>物质</w:t>
            </w:r>
          </w:p>
        </w:tc>
        <w:tc>
          <w:tcPr>
            <w:tcW w:w="1803" w:type="dxa"/>
          </w:tcPr>
          <w:p>
            <w:pPr>
              <w:pStyle w:val="12"/>
              <w:spacing w:line="292" w:lineRule="exact"/>
              <w:ind w:left="537" w:right="531"/>
              <w:rPr>
                <w:rFonts w:ascii="等线" w:eastAsia="等线"/>
                <w:sz w:val="21"/>
              </w:rPr>
            </w:pPr>
            <w:r>
              <w:rPr>
                <w:rFonts w:hint="eastAsia" w:ascii="等线" w:eastAsia="等线"/>
                <w:color w:val="333333"/>
                <w:sz w:val="21"/>
              </w:rPr>
              <w:t>酒精</w:t>
            </w:r>
          </w:p>
        </w:tc>
        <w:tc>
          <w:tcPr>
            <w:tcW w:w="1844" w:type="dxa"/>
          </w:tcPr>
          <w:p>
            <w:pPr>
              <w:pStyle w:val="12"/>
              <w:spacing w:line="292" w:lineRule="exact"/>
              <w:ind w:left="239" w:right="232"/>
              <w:rPr>
                <w:rFonts w:ascii="等线" w:eastAsia="等线"/>
                <w:sz w:val="21"/>
              </w:rPr>
            </w:pPr>
            <w:r>
              <w:rPr>
                <w:rFonts w:hint="eastAsia" w:ascii="等线" w:eastAsia="等线"/>
                <w:color w:val="333333"/>
                <w:sz w:val="21"/>
              </w:rPr>
              <w:t>煤油</w:t>
            </w:r>
          </w:p>
        </w:tc>
        <w:tc>
          <w:tcPr>
            <w:tcW w:w="1985" w:type="dxa"/>
          </w:tcPr>
          <w:p>
            <w:pPr>
              <w:pStyle w:val="12"/>
              <w:spacing w:line="292" w:lineRule="exact"/>
              <w:ind w:left="577" w:right="568"/>
              <w:rPr>
                <w:rFonts w:ascii="等线" w:eastAsia="等线"/>
                <w:sz w:val="21"/>
              </w:rPr>
            </w:pPr>
            <w:r>
              <w:rPr>
                <w:rFonts w:hint="eastAsia" w:ascii="等线" w:eastAsia="等线"/>
                <w:color w:val="333333"/>
                <w:sz w:val="21"/>
              </w:rPr>
              <w:t>水银</w:t>
            </w:r>
          </w:p>
        </w:tc>
      </w:tr>
      <w:tr>
        <w:trPr>
          <w:trHeight w:val="311" w:hRule="atLeast"/>
        </w:trPr>
        <w:tc>
          <w:tcPr>
            <w:tcW w:w="2163" w:type="dxa"/>
          </w:tcPr>
          <w:p>
            <w:pPr>
              <w:pStyle w:val="12"/>
              <w:spacing w:line="292" w:lineRule="exact"/>
              <w:ind w:left="251" w:right="241"/>
              <w:rPr>
                <w:sz w:val="21"/>
              </w:rPr>
            </w:pPr>
            <w:r>
              <w:rPr>
                <w:rFonts w:hint="eastAsia" w:ascii="等线" w:hAnsi="等线" w:eastAsia="等线"/>
                <w:color w:val="333333"/>
                <w:sz w:val="21"/>
              </w:rPr>
              <w:t>比热容</w:t>
            </w:r>
            <w:r>
              <w:rPr>
                <w:color w:val="333333"/>
                <w:sz w:val="21"/>
              </w:rPr>
              <w:t>[J</w:t>
            </w:r>
            <w:r>
              <w:rPr>
                <w:rFonts w:hint="eastAsia" w:ascii="等线" w:hAnsi="等线" w:eastAsia="等线"/>
                <w:color w:val="333333"/>
                <w:sz w:val="21"/>
              </w:rPr>
              <w:t>·</w:t>
            </w:r>
            <w:r>
              <w:rPr>
                <w:color w:val="333333"/>
                <w:sz w:val="21"/>
              </w:rPr>
              <w:t>(kg</w:t>
            </w:r>
            <w:r>
              <w:rPr>
                <w:rFonts w:hint="eastAsia" w:ascii="等线" w:hAnsi="等线" w:eastAsia="等线"/>
                <w:color w:val="333333"/>
                <w:sz w:val="21"/>
              </w:rPr>
              <w:t>·℃</w:t>
            </w:r>
            <w:r>
              <w:rPr>
                <w:color w:val="333333"/>
                <w:sz w:val="21"/>
              </w:rPr>
              <w:t>)</w:t>
            </w:r>
            <w:r>
              <w:rPr>
                <w:color w:val="333333"/>
                <w:position w:val="7"/>
                <w:sz w:val="14"/>
              </w:rPr>
              <w:t>-1</w:t>
            </w:r>
            <w:r>
              <w:rPr>
                <w:color w:val="333333"/>
                <w:sz w:val="21"/>
              </w:rPr>
              <w:t>]</w:t>
            </w:r>
          </w:p>
        </w:tc>
        <w:tc>
          <w:tcPr>
            <w:tcW w:w="1803" w:type="dxa"/>
          </w:tcPr>
          <w:p>
            <w:pPr>
              <w:pStyle w:val="12"/>
              <w:spacing w:line="292" w:lineRule="exact"/>
              <w:ind w:left="539" w:right="531"/>
              <w:rPr>
                <w:sz w:val="14"/>
              </w:rPr>
            </w:pPr>
            <w:r>
              <w:rPr>
                <w:color w:val="333333"/>
                <w:sz w:val="21"/>
              </w:rPr>
              <w:t>2.4</w:t>
            </w:r>
            <w:r>
              <w:rPr>
                <w:rFonts w:ascii="等线" w:hAnsi="等线"/>
                <w:color w:val="333333"/>
                <w:sz w:val="21"/>
              </w:rPr>
              <w:t>×</w:t>
            </w:r>
            <w:r>
              <w:rPr>
                <w:color w:val="333333"/>
                <w:sz w:val="21"/>
              </w:rPr>
              <w:t>10</w:t>
            </w:r>
            <w:r>
              <w:rPr>
                <w:color w:val="333333"/>
                <w:position w:val="7"/>
                <w:sz w:val="14"/>
              </w:rPr>
              <w:t>3</w:t>
            </w:r>
          </w:p>
        </w:tc>
        <w:tc>
          <w:tcPr>
            <w:tcW w:w="1844" w:type="dxa"/>
          </w:tcPr>
          <w:p>
            <w:pPr>
              <w:pStyle w:val="12"/>
              <w:spacing w:line="292" w:lineRule="exact"/>
              <w:ind w:left="239" w:right="230"/>
              <w:rPr>
                <w:sz w:val="14"/>
              </w:rPr>
            </w:pPr>
            <w:r>
              <w:rPr>
                <w:color w:val="333333"/>
                <w:sz w:val="21"/>
              </w:rPr>
              <w:t>2.1</w:t>
            </w:r>
            <w:r>
              <w:rPr>
                <w:rFonts w:ascii="等线" w:hAnsi="等线"/>
                <w:color w:val="333333"/>
                <w:sz w:val="21"/>
              </w:rPr>
              <w:t>×</w:t>
            </w:r>
            <w:r>
              <w:rPr>
                <w:color w:val="333333"/>
                <w:sz w:val="21"/>
              </w:rPr>
              <w:t>10</w:t>
            </w:r>
            <w:r>
              <w:rPr>
                <w:color w:val="333333"/>
                <w:position w:val="7"/>
                <w:sz w:val="14"/>
              </w:rPr>
              <w:t>3</w:t>
            </w:r>
          </w:p>
        </w:tc>
        <w:tc>
          <w:tcPr>
            <w:tcW w:w="1985" w:type="dxa"/>
          </w:tcPr>
          <w:p>
            <w:pPr>
              <w:pStyle w:val="12"/>
              <w:spacing w:line="292" w:lineRule="exact"/>
              <w:ind w:left="577" w:right="570"/>
              <w:rPr>
                <w:sz w:val="14"/>
              </w:rPr>
            </w:pPr>
            <w:r>
              <w:rPr>
                <w:color w:val="333333"/>
                <w:sz w:val="21"/>
              </w:rPr>
              <w:t>0.14</w:t>
            </w:r>
            <w:r>
              <w:rPr>
                <w:rFonts w:ascii="等线" w:hAnsi="等线"/>
                <w:color w:val="333333"/>
                <w:sz w:val="21"/>
              </w:rPr>
              <w:t>×</w:t>
            </w:r>
            <w:r>
              <w:rPr>
                <w:color w:val="333333"/>
                <w:sz w:val="21"/>
              </w:rPr>
              <w:t>10</w:t>
            </w:r>
            <w:r>
              <w:rPr>
                <w:color w:val="333333"/>
                <w:position w:val="7"/>
                <w:sz w:val="14"/>
              </w:rPr>
              <w:t>3</w:t>
            </w:r>
          </w:p>
        </w:tc>
      </w:tr>
    </w:tbl>
    <w:p>
      <w:pPr>
        <w:pStyle w:val="5"/>
        <w:tabs>
          <w:tab w:val="left" w:pos="8540"/>
        </w:tabs>
        <w:spacing w:line="237" w:lineRule="auto"/>
        <w:ind w:left="140" w:right="63"/>
        <w:jc w:val="both"/>
      </w:pPr>
      <w:r>
        <w:rPr>
          <w:color w:val="333333"/>
        </w:rPr>
        <w:t>如果利用质量相等的表中物质作为测温液体，制成大小相等的温度计。则在测量质量较小但</w:t>
      </w:r>
      <w:r>
        <w:rPr>
          <w:color w:val="333333"/>
          <w:spacing w:val="-17"/>
        </w:rPr>
        <w:t>温</w:t>
      </w:r>
      <w:r>
        <w:rPr>
          <w:color w:val="333333"/>
        </w:rPr>
        <w:t>度较</w:t>
      </w:r>
      <w:r>
        <w:rPr>
          <w:color w:val="333333"/>
          <w:spacing w:val="-3"/>
        </w:rPr>
        <w:t>高</w:t>
      </w:r>
      <w:r>
        <w:rPr>
          <w:color w:val="333333"/>
        </w:rPr>
        <w:t>的</w:t>
      </w:r>
      <w:r>
        <w:rPr>
          <w:color w:val="333333"/>
          <w:spacing w:val="-3"/>
        </w:rPr>
        <w:t>液</w:t>
      </w:r>
      <w:r>
        <w:rPr>
          <w:color w:val="333333"/>
        </w:rPr>
        <w:t>体</w:t>
      </w:r>
      <w:r>
        <w:rPr>
          <w:color w:val="333333"/>
          <w:spacing w:val="-3"/>
        </w:rPr>
        <w:t>温</w:t>
      </w:r>
      <w:r>
        <w:rPr>
          <w:color w:val="333333"/>
        </w:rPr>
        <w:t>度</w:t>
      </w:r>
      <w:r>
        <w:rPr>
          <w:color w:val="333333"/>
          <w:spacing w:val="-3"/>
        </w:rPr>
        <w:t>时</w:t>
      </w:r>
      <w:r>
        <w:rPr>
          <w:color w:val="333333"/>
        </w:rPr>
        <w:t>，</w:t>
      </w:r>
      <w:r>
        <w:rPr>
          <w:color w:val="333333"/>
          <w:spacing w:val="-3"/>
        </w:rPr>
        <w:t>为</w:t>
      </w:r>
      <w:r>
        <w:rPr>
          <w:color w:val="333333"/>
        </w:rPr>
        <w:t>了减</w:t>
      </w:r>
      <w:r>
        <w:rPr>
          <w:color w:val="333333"/>
          <w:spacing w:val="-3"/>
        </w:rPr>
        <w:t>小</w:t>
      </w:r>
      <w:r>
        <w:rPr>
          <w:color w:val="333333"/>
        </w:rPr>
        <w:t>由</w:t>
      </w:r>
      <w:r>
        <w:rPr>
          <w:color w:val="333333"/>
          <w:spacing w:val="-3"/>
        </w:rPr>
        <w:t>于</w:t>
      </w:r>
      <w:r>
        <w:rPr>
          <w:color w:val="333333"/>
        </w:rPr>
        <w:t>测</w:t>
      </w:r>
      <w:r>
        <w:rPr>
          <w:color w:val="333333"/>
          <w:spacing w:val="-3"/>
        </w:rPr>
        <w:t>量</w:t>
      </w:r>
      <w:r>
        <w:rPr>
          <w:color w:val="333333"/>
        </w:rPr>
        <w:t>时</w:t>
      </w:r>
      <w:r>
        <w:rPr>
          <w:color w:val="333333"/>
          <w:spacing w:val="-3"/>
        </w:rPr>
        <w:t>间</w:t>
      </w:r>
      <w:r>
        <w:rPr>
          <w:color w:val="333333"/>
        </w:rPr>
        <w:t>过</w:t>
      </w:r>
      <w:r>
        <w:rPr>
          <w:color w:val="333333"/>
          <w:spacing w:val="-3"/>
        </w:rPr>
        <w:t>长</w:t>
      </w:r>
      <w:r>
        <w:rPr>
          <w:color w:val="333333"/>
        </w:rPr>
        <w:t>而对</w:t>
      </w:r>
      <w:r>
        <w:rPr>
          <w:color w:val="333333"/>
          <w:spacing w:val="-3"/>
        </w:rPr>
        <w:t>测</w:t>
      </w:r>
      <w:r>
        <w:rPr>
          <w:color w:val="333333"/>
        </w:rPr>
        <w:t>量</w:t>
      </w:r>
      <w:r>
        <w:rPr>
          <w:color w:val="333333"/>
          <w:spacing w:val="-3"/>
        </w:rPr>
        <w:t>结</w:t>
      </w:r>
      <w:r>
        <w:rPr>
          <w:color w:val="333333"/>
        </w:rPr>
        <w:t>果</w:t>
      </w:r>
      <w:r>
        <w:rPr>
          <w:color w:val="333333"/>
          <w:spacing w:val="-3"/>
        </w:rPr>
        <w:t>产</w:t>
      </w:r>
      <w:r>
        <w:rPr>
          <w:color w:val="333333"/>
        </w:rPr>
        <w:t>生</w:t>
      </w:r>
      <w:r>
        <w:rPr>
          <w:color w:val="333333"/>
          <w:spacing w:val="-3"/>
        </w:rPr>
        <w:t>影</w:t>
      </w:r>
      <w:r>
        <w:rPr>
          <w:color w:val="333333"/>
        </w:rPr>
        <w:t>响</w:t>
      </w:r>
      <w:r>
        <w:rPr>
          <w:color w:val="333333"/>
          <w:spacing w:val="-3"/>
        </w:rPr>
        <w:t>，</w:t>
      </w:r>
      <w:r>
        <w:rPr>
          <w:color w:val="333333"/>
        </w:rPr>
        <w:t>应选</w:t>
      </w:r>
      <w:r>
        <w:rPr>
          <w:color w:val="333333"/>
          <w:spacing w:val="-3"/>
        </w:rPr>
        <w:t>择</w:t>
      </w:r>
      <w:r>
        <w:rPr>
          <w:color w:val="333333"/>
          <w:spacing w:val="-3"/>
          <w:u w:val="single" w:color="333333"/>
        </w:rPr>
        <w:t xml:space="preserve"> </w:t>
      </w:r>
      <w:r>
        <w:rPr>
          <w:color w:val="333333"/>
          <w:spacing w:val="-3"/>
          <w:u w:val="single" w:color="333333"/>
        </w:rPr>
        <w:tab/>
      </w:r>
      <w:r>
        <w:rPr>
          <w:color w:val="333333"/>
        </w:rPr>
        <w:t>作为测</w:t>
      </w:r>
      <w:r>
        <w:rPr>
          <w:color w:val="333333"/>
          <w:spacing w:val="-3"/>
        </w:rPr>
        <w:t>温</w:t>
      </w:r>
      <w:r>
        <w:rPr>
          <w:color w:val="333333"/>
        </w:rPr>
        <w:t>液体的</w:t>
      </w:r>
      <w:r>
        <w:rPr>
          <w:color w:val="333333"/>
          <w:spacing w:val="-3"/>
        </w:rPr>
        <w:t>温</w:t>
      </w:r>
      <w:r>
        <w:rPr>
          <w:color w:val="333333"/>
        </w:rPr>
        <w:t>度</w:t>
      </w:r>
      <w:r>
        <w:rPr>
          <w:color w:val="333333"/>
          <w:spacing w:val="-3"/>
        </w:rPr>
        <w:t>计</w:t>
      </w:r>
      <w:r>
        <w:rPr>
          <w:color w:val="333333"/>
        </w:rPr>
        <w:t>。</w:t>
      </w:r>
    </w:p>
    <w:p>
      <w:pPr>
        <w:pStyle w:val="5"/>
        <w:spacing w:before="5"/>
        <w:rPr>
          <w:sz w:val="20"/>
        </w:rPr>
      </w:pPr>
    </w:p>
    <w:p>
      <w:pPr>
        <w:pStyle w:val="5"/>
        <w:ind w:left="140"/>
        <w:jc w:val="both"/>
      </w:pP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198120</wp:posOffset>
                </wp:positionV>
                <wp:extent cx="5539105" cy="1783715"/>
                <wp:effectExtent l="0" t="635" r="4445" b="6350"/>
                <wp:wrapNone/>
                <wp:docPr id="59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9105" cy="1783715"/>
                          <a:chOff x="1411" y="313"/>
                          <a:chExt cx="8723" cy="2809"/>
                        </a:xfrm>
                      </wpg:grpSpPr>
                      <wps:wsp>
                        <wps:cNvPr id="55" name="任意多边形 25"/>
                        <wps:cNvSpPr/>
                        <wps:spPr>
                          <a:xfrm>
                            <a:off x="1411" y="312"/>
                            <a:ext cx="8723" cy="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23" h="2809">
                                <a:moveTo>
                                  <a:pt x="87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96"/>
                                </a:lnTo>
                                <a:lnTo>
                                  <a:pt x="0" y="2808"/>
                                </a:lnTo>
                                <a:lnTo>
                                  <a:pt x="8723" y="2808"/>
                                </a:lnTo>
                                <a:lnTo>
                                  <a:pt x="8723" y="2496"/>
                                </a:lnTo>
                                <a:lnTo>
                                  <a:pt x="872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659"/>
                            <a:ext cx="1934" cy="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3479" y="419"/>
                            <a:ext cx="2985" cy="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6584" y="749"/>
                            <a:ext cx="2260" cy="1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4" o:spid="_x0000_s1026" o:spt="203" style="position:absolute;left:0pt;margin-left:70.55pt;margin-top:15.6pt;height:140.45pt;width:436.15pt;mso-position-horizontal-relative:page;z-index:251673600;mso-width-relative:page;mso-height-relative:page;" coordorigin="1411,313" coordsize="8723,2809" o:gfxdata="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A3J0dhxgAAACkCAAAZAAAAZHJzL19yZWxzL2Uyb0RvYy54bWwucmVsc72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1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">
                <o:lock v:ext="edit" aspectratio="f"/>
                <v:shape id="任意多边形 25" o:spid="_x0000_s1026" o:spt="100" style="position:absolute;left:1411;top:312;height:2809;width:8723;" fillcolor="#FFFFFF" filled="t" stroked="f" coordsize="8723,2809" o:gfxdata="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3hHT6+AAAA2wAAAA8AAAAAAAAAAQAgAAAAOAAAAGRycy9kb3ducmV2&#10;LnhtbFBLAQIUABQAAAAIAIdO4kAzLwWeOwAAADkAAAAQAAAAAAAAAAEAIAAAACMBAABkcnMvc2hh&#10;cGV4bWwueG1sUEsFBgAAAAAGAAYAWwEAAM0DAAAAAA==&#10;" path="m8723,0l0,0,0,2496,0,2808,8723,2808,8723,2496,8723,0e">
                  <v:fill on="t" focussize="0,0"/>
                  <v:stroke on="f"/>
                  <v:imagedata o:title=""/>
                  <o:lock v:ext="edit" aspectratio="f"/>
                </v:shape>
                <v:shape id="图片 26" o:spid="_x0000_s1026" o:spt="75" type="#_x0000_t75" style="position:absolute;left:1440;top:659;height:2040;width:1934;" filled="f" o:preferrelative="t" stroked="f" coordsize="21600,21600" o:gfxdata="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+OJHLvAAAANs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r:id="rId33" o:title=""/>
                  <o:lock v:ext="edit" aspectratio="t"/>
                </v:shape>
                <v:shape id="图片 27" o:spid="_x0000_s1026" o:spt="75" type="#_x0000_t75" style="position:absolute;left:3479;top:419;height:2275;width:2985;" filled="f" o:preferrelative="t" stroked="f" coordsize="21600,21600" o:gfxdata="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d0h+4vAAAANs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r:id="rId34" o:title=""/>
                  <o:lock v:ext="edit" aspectratio="t"/>
                </v:shape>
                <v:shape id="图片 28" o:spid="_x0000_s1026" o:spt="75" type="#_x0000_t75" style="position:absolute;left:6584;top:749;height:1948;width:2260;" filled="f" o:preferrelative="t" stroked="f" coordsize="21600,21600" o:gfxdata="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AOmH18tgAAANsAAAAPAAAAAAAAAAEAIAAAADgAAABkcnMvZG93bnJldi54bWxQSwEC&#10;FAAUAAAACACHTuJAMy8FnjsAAAA5AAAAEAAAAAAAAAABACAAAAAbAQAAZHJzL3NoYXBleG1sLnht&#10;bFBLBQYAAAAABgAGAFsBAADFAwAAAAA=&#10;">
                  <v:fill on="f" focussize="0,0"/>
                  <v:stroke on="f"/>
                  <v:imagedata r:id="rId35" o:title=""/>
                  <o:lock v:ext="edit" aspectratio="t"/>
                </v:shape>
              </v:group>
            </w:pict>
          </mc:Fallback>
        </mc:AlternateContent>
      </w:r>
      <w:r>
        <w:rPr>
          <w:rFonts w:ascii="Times New Roman" w:hAnsi="Times New Roman" w:eastAsia="Times New Roman"/>
          <w:color w:val="333333"/>
        </w:rPr>
        <w:t xml:space="preserve">22.(4 </w:t>
      </w:r>
      <w:r>
        <w:rPr>
          <w:color w:val="333333"/>
        </w:rPr>
        <w:t>分</w:t>
      </w:r>
      <w:r>
        <w:rPr>
          <w:rFonts w:ascii="Times New Roman" w:hAnsi="Times New Roman" w:eastAsia="Times New Roman"/>
          <w:color w:val="333333"/>
        </w:rPr>
        <w:t>)</w:t>
      </w:r>
      <w:r>
        <w:rPr>
          <w:color w:val="333333"/>
        </w:rPr>
        <w:t>小明所在的实验小组做“探究并联电路中电流的规律”实验时。</w:t>
      </w:r>
    </w:p>
    <w:p>
      <w:pPr>
        <w:pStyle w:val="5"/>
        <w:tabs>
          <w:tab w:val="left" w:pos="1429"/>
        </w:tabs>
        <w:spacing w:before="71" w:line="237" w:lineRule="auto"/>
        <w:ind w:left="168" w:right="287" w:hanging="29"/>
      </w:pPr>
      <w:r>
        <w:br w:type="column"/>
      </w:r>
      <w:r>
        <w:rPr>
          <w:rFonts w:ascii="Times New Roman" w:hAnsi="Times New Roman" w:eastAsia="Times New Roman"/>
          <w:color w:val="333333"/>
          <w:spacing w:val="-24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（</w:t>
      </w:r>
      <w:r>
        <w:rPr>
          <w:rFonts w:ascii="Times New Roman" w:hAnsi="Times New Roman" w:eastAsia="Times New Roman"/>
          <w:color w:val="333333"/>
          <w:shd w:val="clear" w:color="auto" w:fill="FFFFFF"/>
        </w:rPr>
        <w:t>1</w:t>
      </w:r>
      <w:r>
        <w:rPr>
          <w:color w:val="333333"/>
          <w:shd w:val="clear" w:color="auto" w:fill="FFFFFF"/>
        </w:rPr>
        <w:t>）如图是</w:t>
      </w:r>
      <w:r>
        <w:rPr>
          <w:color w:val="333333"/>
          <w:spacing w:val="-3"/>
          <w:shd w:val="clear" w:color="auto" w:fill="FFFFFF"/>
        </w:rPr>
        <w:t>他</w:t>
      </w:r>
      <w:r>
        <w:rPr>
          <w:color w:val="333333"/>
          <w:shd w:val="clear" w:color="auto" w:fill="FFFFFF"/>
        </w:rPr>
        <w:t>们</w:t>
      </w:r>
      <w:r>
        <w:rPr>
          <w:color w:val="333333"/>
          <w:spacing w:val="-3"/>
          <w:shd w:val="clear" w:color="auto" w:fill="FFFFFF"/>
        </w:rPr>
        <w:t>设</w:t>
      </w:r>
      <w:r>
        <w:rPr>
          <w:color w:val="333333"/>
          <w:shd w:val="clear" w:color="auto" w:fill="FFFFFF"/>
        </w:rPr>
        <w:t>计</w:t>
      </w:r>
      <w:r>
        <w:rPr>
          <w:color w:val="333333"/>
          <w:spacing w:val="-3"/>
          <w:shd w:val="clear" w:color="auto" w:fill="FFFFFF"/>
        </w:rPr>
        <w:t>的电</w:t>
      </w:r>
      <w:r>
        <w:rPr>
          <w:color w:val="333333"/>
          <w:shd w:val="clear" w:color="auto" w:fill="FFFFFF"/>
        </w:rPr>
        <w:t>路图</w:t>
      </w:r>
      <w:r>
        <w:rPr>
          <w:color w:val="333333"/>
          <w:spacing w:val="-3"/>
          <w:shd w:val="clear" w:color="auto" w:fill="FFFFFF"/>
        </w:rPr>
        <w:t>。</w:t>
      </w:r>
      <w:r>
        <w:rPr>
          <w:color w:val="333333"/>
          <w:shd w:val="clear" w:color="auto" w:fill="FFFFFF"/>
        </w:rPr>
        <w:t>如</w:t>
      </w:r>
      <w:r>
        <w:rPr>
          <w:color w:val="333333"/>
          <w:spacing w:val="-3"/>
          <w:shd w:val="clear" w:color="auto" w:fill="FFFFFF"/>
        </w:rPr>
        <w:t>图</w:t>
      </w:r>
      <w:r>
        <w:rPr>
          <w:color w:val="333333"/>
          <w:shd w:val="clear" w:color="auto" w:fill="FFFFFF"/>
        </w:rPr>
        <w:t>乙</w:t>
      </w:r>
      <w:r>
        <w:rPr>
          <w:color w:val="333333"/>
          <w:spacing w:val="-3"/>
          <w:shd w:val="clear" w:color="auto" w:fill="FFFFFF"/>
        </w:rPr>
        <w:t>是</w:t>
      </w:r>
      <w:r>
        <w:rPr>
          <w:color w:val="333333"/>
          <w:shd w:val="clear" w:color="auto" w:fill="FFFFFF"/>
        </w:rPr>
        <w:t>他</w:t>
      </w:r>
      <w:r>
        <w:rPr>
          <w:color w:val="333333"/>
          <w:spacing w:val="-3"/>
          <w:shd w:val="clear" w:color="auto" w:fill="FFFFFF"/>
        </w:rPr>
        <w:t>们</w:t>
      </w:r>
      <w:r>
        <w:rPr>
          <w:color w:val="333333"/>
          <w:shd w:val="clear" w:color="auto" w:fill="FFFFFF"/>
        </w:rPr>
        <w:t>测</w:t>
      </w:r>
      <w:r>
        <w:rPr>
          <w:color w:val="333333"/>
          <w:spacing w:val="-3"/>
          <w:shd w:val="clear" w:color="auto" w:fill="FFFFFF"/>
        </w:rPr>
        <w:t>量</w:t>
      </w:r>
      <w:r>
        <w:rPr>
          <w:color w:val="333333"/>
          <w:shd w:val="clear" w:color="auto" w:fill="FFFFFF"/>
        </w:rPr>
        <w:t>电流</w:t>
      </w:r>
      <w:r>
        <w:rPr>
          <w:color w:val="333333"/>
          <w:spacing w:val="-3"/>
          <w:shd w:val="clear" w:color="auto" w:fill="FFFFFF"/>
        </w:rPr>
        <w:t>时</w:t>
      </w:r>
      <w:r>
        <w:rPr>
          <w:color w:val="333333"/>
          <w:shd w:val="clear" w:color="auto" w:fill="FFFFFF"/>
        </w:rPr>
        <w:t>连接的</w:t>
      </w:r>
      <w:r>
        <w:rPr>
          <w:color w:val="333333"/>
          <w:spacing w:val="-3"/>
          <w:shd w:val="clear" w:color="auto" w:fill="FFFFFF"/>
        </w:rPr>
        <w:t>实</w:t>
      </w:r>
      <w:r>
        <w:rPr>
          <w:color w:val="333333"/>
          <w:shd w:val="clear" w:color="auto" w:fill="FFFFFF"/>
        </w:rPr>
        <w:t>验</w:t>
      </w:r>
      <w:r>
        <w:rPr>
          <w:color w:val="333333"/>
          <w:spacing w:val="-3"/>
          <w:shd w:val="clear" w:color="auto" w:fill="FFFFFF"/>
        </w:rPr>
        <w:t>电</w:t>
      </w:r>
      <w:r>
        <w:rPr>
          <w:color w:val="333333"/>
          <w:shd w:val="clear" w:color="auto" w:fill="FFFFFF"/>
        </w:rPr>
        <w:t>路</w:t>
      </w:r>
      <w:r>
        <w:rPr>
          <w:color w:val="333333"/>
          <w:spacing w:val="-3"/>
          <w:shd w:val="clear" w:color="auto" w:fill="FFFFFF"/>
        </w:rPr>
        <w:t>，</w:t>
      </w:r>
      <w:r>
        <w:rPr>
          <w:color w:val="333333"/>
          <w:shd w:val="clear" w:color="auto" w:fill="FFFFFF"/>
        </w:rPr>
        <w:t>此时</w:t>
      </w:r>
      <w:r>
        <w:rPr>
          <w:color w:val="333333"/>
          <w:spacing w:val="-3"/>
          <w:shd w:val="clear" w:color="auto" w:fill="FFFFFF"/>
        </w:rPr>
        <w:t>电</w:t>
      </w:r>
      <w:r>
        <w:rPr>
          <w:color w:val="333333"/>
          <w:shd w:val="clear" w:color="auto" w:fill="FFFFFF"/>
        </w:rPr>
        <w:t>流</w:t>
      </w:r>
      <w:r>
        <w:rPr>
          <w:color w:val="333333"/>
          <w:spacing w:val="-3"/>
          <w:shd w:val="clear" w:color="auto" w:fill="FFFFFF"/>
        </w:rPr>
        <w:t>表</w:t>
      </w:r>
      <w:r>
        <w:rPr>
          <w:color w:val="333333"/>
          <w:shd w:val="clear" w:color="auto" w:fill="FFFFFF"/>
        </w:rPr>
        <w:t xml:space="preserve">测量 </w:t>
      </w:r>
      <w:r>
        <w:rPr>
          <w:color w:val="333333"/>
        </w:rPr>
        <w:t>的</w:t>
      </w:r>
      <w:r>
        <w:rPr>
          <w:color w:val="333333"/>
          <w:spacing w:val="-3"/>
        </w:rPr>
        <w:t>是</w:t>
      </w:r>
      <w:r>
        <w:rPr>
          <w:color w:val="333333"/>
          <w:spacing w:val="-3"/>
          <w:u w:val="single" w:color="333333"/>
        </w:rPr>
        <w:t xml:space="preserve"> </w:t>
      </w:r>
      <w:r>
        <w:rPr>
          <w:color w:val="333333"/>
          <w:spacing w:val="-3"/>
          <w:u w:val="single" w:color="333333"/>
        </w:rPr>
        <w:tab/>
      </w:r>
      <w:r>
        <w:rPr>
          <w:color w:val="333333"/>
        </w:rPr>
        <w:t>（选“</w:t>
      </w:r>
      <w:r>
        <w:rPr>
          <w:rFonts w:ascii="Times New Roman" w:hAnsi="Times New Roman" w:eastAsia="Times New Roman"/>
          <w:color w:val="333333"/>
        </w:rPr>
        <w:t>A</w:t>
      </w:r>
      <w:r>
        <w:rPr>
          <w:color w:val="333333"/>
        </w:rPr>
        <w:t>”、“</w:t>
      </w:r>
      <w:r>
        <w:rPr>
          <w:rFonts w:ascii="Times New Roman" w:hAnsi="Times New Roman" w:eastAsia="Times New Roman"/>
          <w:color w:val="333333"/>
        </w:rPr>
        <w:t>B</w:t>
      </w:r>
      <w:r>
        <w:rPr>
          <w:color w:val="333333"/>
        </w:rPr>
        <w:t>”或“</w:t>
      </w:r>
      <w:r>
        <w:rPr>
          <w:rFonts w:ascii="Times New Roman" w:hAnsi="Times New Roman" w:eastAsia="Times New Roman"/>
          <w:color w:val="333333"/>
        </w:rPr>
        <w:t>C</w:t>
      </w:r>
      <w:r>
        <w:rPr>
          <w:color w:val="333333"/>
        </w:rPr>
        <w:t>”）</w:t>
      </w:r>
      <w:r>
        <w:rPr>
          <w:color w:val="333333"/>
          <w:spacing w:val="-3"/>
        </w:rPr>
        <w:t>处的</w:t>
      </w:r>
      <w:r>
        <w:rPr>
          <w:color w:val="333333"/>
        </w:rPr>
        <w:t>电流。</w:t>
      </w:r>
    </w:p>
    <w:p>
      <w:pPr>
        <w:pStyle w:val="11"/>
        <w:numPr>
          <w:ilvl w:val="0"/>
          <w:numId w:val="11"/>
        </w:numPr>
        <w:tabs>
          <w:tab w:val="left" w:pos="698"/>
          <w:tab w:val="left" w:pos="2689"/>
        </w:tabs>
        <w:spacing w:line="237" w:lineRule="auto"/>
        <w:ind w:right="469" w:firstLine="0"/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6669405</wp:posOffset>
                </wp:positionH>
                <wp:positionV relativeFrom="paragraph">
                  <wp:posOffset>-635</wp:posOffset>
                </wp:positionV>
                <wp:extent cx="5539105" cy="396240"/>
                <wp:effectExtent l="0" t="0" r="4445" b="3810"/>
                <wp:wrapNone/>
                <wp:docPr id="22" name="任意多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9105" cy="396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23" h="624">
                              <a:moveTo>
                                <a:pt x="8723" y="0"/>
                              </a:moveTo>
                              <a:lnTo>
                                <a:pt x="0" y="0"/>
                              </a:lnTo>
                              <a:lnTo>
                                <a:pt x="0" y="312"/>
                              </a:lnTo>
                              <a:lnTo>
                                <a:pt x="0" y="624"/>
                              </a:lnTo>
                              <a:lnTo>
                                <a:pt x="8723" y="624"/>
                              </a:lnTo>
                              <a:lnTo>
                                <a:pt x="8723" y="312"/>
                              </a:lnTo>
                              <a:lnTo>
                                <a:pt x="8723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9" o:spid="_x0000_s1026" o:spt="100" style="position:absolute;left:0pt;margin-left:525.15pt;margin-top:-0.05pt;height:31.2pt;width:436.15pt;mso-position-horizontal-relative:page;z-index:-251651072;mso-width-relative:page;mso-height-relative:page;" fillcolor="#FFFFFF" filled="t" stroked="f" coordsize="8723,624" o:gfxdata="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Dlp4/D1gAAAAoBAAAPAAAAAAAAAAEAIAAAADgAAABkcnMvZG93&#10;bnJldi54bWxQSwECFAAUAAAACACHTuJA9eG1sCUCAADrBAAADgAAAAAAAAABACAAAAA7AQAAZHJz&#10;L2Uyb0RvYy54bWxQSwUGAAAAAAYABgBZAQAA0gUAAAAA&#10;" path="m8723,0l0,0,0,312,0,624,8723,624,8723,312,8723,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sz w:val="21"/>
        </w:rPr>
        <w:t>小明同</w:t>
      </w:r>
      <w:r>
        <w:rPr>
          <w:color w:val="333333"/>
          <w:spacing w:val="-3"/>
          <w:sz w:val="21"/>
        </w:rPr>
        <w:t>学</w:t>
      </w:r>
      <w:r>
        <w:rPr>
          <w:color w:val="333333"/>
          <w:sz w:val="21"/>
        </w:rPr>
        <w:t>在</w:t>
      </w:r>
      <w:r>
        <w:rPr>
          <w:color w:val="333333"/>
          <w:spacing w:val="-3"/>
          <w:sz w:val="21"/>
        </w:rPr>
        <w:t>图</w:t>
      </w:r>
      <w:r>
        <w:rPr>
          <w:color w:val="333333"/>
          <w:sz w:val="21"/>
        </w:rPr>
        <w:t>乙</w:t>
      </w:r>
      <w:r>
        <w:rPr>
          <w:color w:val="333333"/>
          <w:spacing w:val="-3"/>
          <w:sz w:val="21"/>
        </w:rPr>
        <w:t>中只</w:t>
      </w:r>
      <w:r>
        <w:rPr>
          <w:color w:val="333333"/>
          <w:sz w:val="21"/>
        </w:rPr>
        <w:t>移动</w:t>
      </w:r>
      <w:r>
        <w:rPr>
          <w:color w:val="333333"/>
          <w:spacing w:val="-3"/>
          <w:sz w:val="21"/>
        </w:rPr>
        <w:t>一</w:t>
      </w:r>
      <w:r>
        <w:rPr>
          <w:color w:val="333333"/>
          <w:sz w:val="21"/>
        </w:rPr>
        <w:t>根</w:t>
      </w:r>
      <w:r>
        <w:rPr>
          <w:color w:val="333333"/>
          <w:spacing w:val="-3"/>
          <w:sz w:val="21"/>
        </w:rPr>
        <w:t>导</w:t>
      </w:r>
      <w:r>
        <w:rPr>
          <w:color w:val="333333"/>
          <w:sz w:val="21"/>
        </w:rPr>
        <w:t>线</w:t>
      </w:r>
      <w:r>
        <w:rPr>
          <w:color w:val="333333"/>
          <w:spacing w:val="-3"/>
          <w:sz w:val="21"/>
        </w:rPr>
        <w:t>就</w:t>
      </w:r>
      <w:r>
        <w:rPr>
          <w:color w:val="333333"/>
          <w:sz w:val="21"/>
        </w:rPr>
        <w:t>测</w:t>
      </w:r>
      <w:r>
        <w:rPr>
          <w:color w:val="333333"/>
          <w:spacing w:val="-3"/>
          <w:sz w:val="21"/>
        </w:rPr>
        <w:t>量</w:t>
      </w:r>
      <w:r>
        <w:rPr>
          <w:color w:val="333333"/>
          <w:sz w:val="21"/>
        </w:rPr>
        <w:t>出</w:t>
      </w:r>
      <w:r>
        <w:rPr>
          <w:color w:val="333333"/>
          <w:spacing w:val="-3"/>
          <w:sz w:val="21"/>
        </w:rPr>
        <w:t>另</w:t>
      </w:r>
      <w:r>
        <w:rPr>
          <w:color w:val="333333"/>
          <w:sz w:val="21"/>
        </w:rPr>
        <w:t>外一</w:t>
      </w:r>
      <w:r>
        <w:rPr>
          <w:color w:val="333333"/>
          <w:spacing w:val="-3"/>
          <w:sz w:val="21"/>
        </w:rPr>
        <w:t>处</w:t>
      </w:r>
      <w:r>
        <w:rPr>
          <w:color w:val="333333"/>
          <w:sz w:val="21"/>
        </w:rPr>
        <w:t>电流，</w:t>
      </w:r>
      <w:r>
        <w:rPr>
          <w:color w:val="333333"/>
          <w:spacing w:val="-3"/>
          <w:sz w:val="21"/>
        </w:rPr>
        <w:t>电</w:t>
      </w:r>
      <w:r>
        <w:rPr>
          <w:color w:val="333333"/>
          <w:sz w:val="21"/>
        </w:rPr>
        <w:t>流</w:t>
      </w:r>
      <w:r>
        <w:rPr>
          <w:color w:val="333333"/>
          <w:spacing w:val="-3"/>
          <w:sz w:val="21"/>
        </w:rPr>
        <w:t>表</w:t>
      </w:r>
      <w:r>
        <w:rPr>
          <w:color w:val="333333"/>
          <w:sz w:val="21"/>
        </w:rPr>
        <w:t>的</w:t>
      </w:r>
      <w:r>
        <w:rPr>
          <w:color w:val="333333"/>
          <w:spacing w:val="-3"/>
          <w:sz w:val="21"/>
        </w:rPr>
        <w:t>示</w:t>
      </w:r>
      <w:r>
        <w:rPr>
          <w:color w:val="333333"/>
          <w:sz w:val="21"/>
        </w:rPr>
        <w:t>数如</w:t>
      </w:r>
      <w:r>
        <w:rPr>
          <w:color w:val="333333"/>
          <w:spacing w:val="-3"/>
          <w:sz w:val="21"/>
        </w:rPr>
        <w:t>图</w:t>
      </w:r>
      <w:r>
        <w:rPr>
          <w:color w:val="333333"/>
          <w:sz w:val="21"/>
        </w:rPr>
        <w:t>丙</w:t>
      </w:r>
      <w:r>
        <w:rPr>
          <w:color w:val="333333"/>
          <w:spacing w:val="-3"/>
          <w:sz w:val="21"/>
        </w:rPr>
        <w:t>所</w:t>
      </w:r>
      <w:r>
        <w:rPr>
          <w:color w:val="333333"/>
          <w:sz w:val="21"/>
        </w:rPr>
        <w:t>示， 则电</w:t>
      </w:r>
      <w:r>
        <w:rPr>
          <w:color w:val="333333"/>
          <w:spacing w:val="-3"/>
          <w:sz w:val="21"/>
        </w:rPr>
        <w:t>流</w:t>
      </w:r>
      <w:r>
        <w:rPr>
          <w:color w:val="333333"/>
          <w:sz w:val="21"/>
        </w:rPr>
        <w:t>表的示</w:t>
      </w:r>
      <w:r>
        <w:rPr>
          <w:color w:val="333333"/>
          <w:spacing w:val="-3"/>
          <w:sz w:val="21"/>
        </w:rPr>
        <w:t>数为</w:t>
      </w:r>
      <w:r>
        <w:rPr>
          <w:color w:val="333333"/>
          <w:spacing w:val="-3"/>
          <w:sz w:val="21"/>
          <w:u w:val="single" w:color="333333"/>
        </w:rPr>
        <w:t xml:space="preserve"> </w:t>
      </w:r>
      <w:r>
        <w:rPr>
          <w:color w:val="333333"/>
          <w:spacing w:val="-3"/>
          <w:sz w:val="21"/>
          <w:u w:val="single" w:color="333333"/>
        </w:rPr>
        <w:tab/>
      </w:r>
      <w:r>
        <w:rPr>
          <w:rFonts w:ascii="Times New Roman" w:eastAsia="Times New Roman"/>
          <w:color w:val="333333"/>
          <w:sz w:val="21"/>
        </w:rPr>
        <w:t>A</w:t>
      </w:r>
      <w:r>
        <w:rPr>
          <w:color w:val="333333"/>
          <w:sz w:val="21"/>
        </w:rPr>
        <w:t>。</w:t>
      </w:r>
    </w:p>
    <w:p>
      <w:pPr>
        <w:pStyle w:val="11"/>
        <w:numPr>
          <w:ilvl w:val="0"/>
          <w:numId w:val="11"/>
        </w:numPr>
        <w:tabs>
          <w:tab w:val="left" w:pos="698"/>
        </w:tabs>
        <w:spacing w:line="312" w:lineRule="exact"/>
        <w:ind w:left="697" w:hanging="530"/>
        <w:rPr>
          <w:sz w:val="21"/>
        </w:rPr>
      </w:pPr>
      <w:r>
        <w:rPr>
          <w:color w:val="333333"/>
          <w:spacing w:val="12"/>
          <w:sz w:val="21"/>
        </w:rPr>
        <w:t>如果测出</w:t>
      </w:r>
      <w:r>
        <w:rPr>
          <w:rFonts w:ascii="Times New Roman" w:eastAsia="Times New Roman"/>
          <w:color w:val="333333"/>
          <w:sz w:val="21"/>
        </w:rPr>
        <w:t>A</w:t>
      </w:r>
      <w:r>
        <w:rPr>
          <w:color w:val="333333"/>
          <w:sz w:val="21"/>
        </w:rPr>
        <w:t>、</w:t>
      </w:r>
      <w:r>
        <w:rPr>
          <w:rFonts w:ascii="Times New Roman" w:eastAsia="Times New Roman"/>
          <w:color w:val="333333"/>
          <w:sz w:val="21"/>
        </w:rPr>
        <w:t>B</w:t>
      </w:r>
      <w:r>
        <w:rPr>
          <w:color w:val="333333"/>
          <w:spacing w:val="-3"/>
          <w:sz w:val="21"/>
        </w:rPr>
        <w:t>、</w:t>
      </w:r>
      <w:r>
        <w:rPr>
          <w:rFonts w:ascii="Times New Roman" w:eastAsia="Times New Roman"/>
          <w:color w:val="333333"/>
          <w:sz w:val="21"/>
        </w:rPr>
        <w:t>C</w:t>
      </w:r>
      <w:r>
        <w:rPr>
          <w:rFonts w:ascii="Times New Roman" w:eastAsia="Times New Roman"/>
          <w:color w:val="333333"/>
          <w:spacing w:val="-2"/>
          <w:sz w:val="21"/>
        </w:rPr>
        <w:t xml:space="preserve"> </w:t>
      </w:r>
      <w:r>
        <w:rPr>
          <w:color w:val="333333"/>
          <w:spacing w:val="-3"/>
          <w:sz w:val="21"/>
        </w:rPr>
        <w:t>三处的电流如表所示：</w:t>
      </w:r>
    </w:p>
    <w:tbl>
      <w:tblPr>
        <w:tblStyle w:val="8"/>
        <w:tblW w:w="0" w:type="auto"/>
        <w:tblInd w:w="1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2"/>
        <w:gridCol w:w="2551"/>
        <w:gridCol w:w="2410"/>
      </w:tblGrid>
      <w:tr>
        <w:trPr>
          <w:trHeight w:val="311" w:hRule="atLeast"/>
        </w:trPr>
        <w:tc>
          <w:tcPr>
            <w:tcW w:w="2122" w:type="dxa"/>
          </w:tcPr>
          <w:p>
            <w:pPr>
              <w:pStyle w:val="12"/>
              <w:spacing w:before="30"/>
              <w:ind w:left="847" w:right="843"/>
              <w:rPr>
                <w:sz w:val="21"/>
              </w:rPr>
            </w:pPr>
            <w:r>
              <w:rPr>
                <w:color w:val="333333"/>
                <w:position w:val="2"/>
                <w:sz w:val="21"/>
              </w:rPr>
              <w:t>I</w:t>
            </w:r>
            <w:r>
              <w:rPr>
                <w:color w:val="333333"/>
                <w:sz w:val="14"/>
              </w:rPr>
              <w:t>A</w:t>
            </w:r>
            <w:r>
              <w:rPr>
                <w:color w:val="333333"/>
                <w:position w:val="2"/>
                <w:sz w:val="21"/>
              </w:rPr>
              <w:t>/A</w:t>
            </w:r>
          </w:p>
        </w:tc>
        <w:tc>
          <w:tcPr>
            <w:tcW w:w="2551" w:type="dxa"/>
          </w:tcPr>
          <w:p>
            <w:pPr>
              <w:pStyle w:val="12"/>
              <w:spacing w:before="30"/>
              <w:ind w:left="1065" w:right="1060"/>
              <w:rPr>
                <w:sz w:val="21"/>
              </w:rPr>
            </w:pPr>
            <w:r>
              <w:rPr>
                <w:color w:val="333333"/>
                <w:position w:val="2"/>
                <w:sz w:val="21"/>
              </w:rPr>
              <w:t>I</w:t>
            </w:r>
            <w:r>
              <w:rPr>
                <w:color w:val="333333"/>
                <w:sz w:val="14"/>
              </w:rPr>
              <w:t>B</w:t>
            </w:r>
            <w:r>
              <w:rPr>
                <w:color w:val="333333"/>
                <w:position w:val="2"/>
                <w:sz w:val="21"/>
              </w:rPr>
              <w:t>/A</w:t>
            </w:r>
          </w:p>
        </w:tc>
        <w:tc>
          <w:tcPr>
            <w:tcW w:w="2410" w:type="dxa"/>
          </w:tcPr>
          <w:p>
            <w:pPr>
              <w:pStyle w:val="12"/>
              <w:spacing w:before="30"/>
              <w:ind w:right="1007"/>
              <w:jc w:val="right"/>
              <w:rPr>
                <w:sz w:val="21"/>
              </w:rPr>
            </w:pPr>
            <w:r>
              <w:rPr>
                <w:color w:val="333333"/>
                <w:position w:val="2"/>
                <w:sz w:val="21"/>
              </w:rPr>
              <w:t>I</w:t>
            </w:r>
            <w:r>
              <w:rPr>
                <w:color w:val="333333"/>
                <w:sz w:val="14"/>
              </w:rPr>
              <w:t>C</w:t>
            </w:r>
            <w:r>
              <w:rPr>
                <w:color w:val="333333"/>
                <w:position w:val="2"/>
                <w:sz w:val="21"/>
              </w:rPr>
              <w:t>/A</w:t>
            </w:r>
          </w:p>
        </w:tc>
      </w:tr>
      <w:tr>
        <w:trPr>
          <w:trHeight w:val="311" w:hRule="atLeast"/>
        </w:trPr>
        <w:tc>
          <w:tcPr>
            <w:tcW w:w="2122" w:type="dxa"/>
          </w:tcPr>
          <w:p>
            <w:pPr>
              <w:pStyle w:val="12"/>
              <w:spacing w:before="31"/>
              <w:ind w:left="847" w:right="838"/>
              <w:rPr>
                <w:sz w:val="21"/>
              </w:rPr>
            </w:pPr>
            <w:r>
              <w:rPr>
                <w:color w:val="333333"/>
                <w:sz w:val="21"/>
              </w:rPr>
              <w:t>0.28</w:t>
            </w:r>
          </w:p>
        </w:tc>
        <w:tc>
          <w:tcPr>
            <w:tcW w:w="2551" w:type="dxa"/>
          </w:tcPr>
          <w:p>
            <w:pPr>
              <w:pStyle w:val="12"/>
              <w:spacing w:before="31"/>
              <w:ind w:left="1066" w:right="1054"/>
              <w:rPr>
                <w:sz w:val="21"/>
              </w:rPr>
            </w:pPr>
            <w:r>
              <w:rPr>
                <w:color w:val="333333"/>
                <w:sz w:val="21"/>
              </w:rPr>
              <w:t>0.28</w:t>
            </w:r>
          </w:p>
        </w:tc>
        <w:tc>
          <w:tcPr>
            <w:tcW w:w="2410" w:type="dxa"/>
          </w:tcPr>
          <w:p>
            <w:pPr>
              <w:pStyle w:val="12"/>
              <w:spacing w:before="31"/>
              <w:ind w:right="1007"/>
              <w:jc w:val="right"/>
              <w:rPr>
                <w:sz w:val="21"/>
              </w:rPr>
            </w:pPr>
            <w:r>
              <w:rPr>
                <w:color w:val="333333"/>
                <w:sz w:val="21"/>
              </w:rPr>
              <w:t>0.56</w:t>
            </w:r>
          </w:p>
        </w:tc>
      </w:tr>
    </w:tbl>
    <w:p>
      <w:pPr>
        <w:pStyle w:val="5"/>
        <w:tabs>
          <w:tab w:val="left" w:pos="6889"/>
          <w:tab w:val="left" w:pos="8862"/>
        </w:tabs>
        <w:spacing w:line="308" w:lineRule="exact"/>
        <w:ind w:left="140"/>
      </w:pPr>
      <w:r>
        <w:rPr>
          <w:rFonts w:ascii="Times New Roman" w:eastAsia="Times New Roman"/>
          <w:color w:val="333333"/>
          <w:spacing w:val="-24"/>
          <w:position w:val="2"/>
          <w:shd w:val="clear" w:color="auto" w:fill="FFFFFF"/>
        </w:rPr>
        <w:t xml:space="preserve"> </w:t>
      </w:r>
      <w:r>
        <w:rPr>
          <w:color w:val="333333"/>
          <w:position w:val="2"/>
          <w:shd w:val="clear" w:color="auto" w:fill="FFFFFF"/>
        </w:rPr>
        <w:t>由此</w:t>
      </w:r>
      <w:r>
        <w:rPr>
          <w:color w:val="333333"/>
          <w:spacing w:val="-3"/>
          <w:position w:val="2"/>
          <w:shd w:val="clear" w:color="auto" w:fill="FFFFFF"/>
        </w:rPr>
        <w:t>得</w:t>
      </w:r>
      <w:r>
        <w:rPr>
          <w:color w:val="333333"/>
          <w:position w:val="2"/>
          <w:shd w:val="clear" w:color="auto" w:fill="FFFFFF"/>
        </w:rPr>
        <w:t>出</w:t>
      </w:r>
      <w:r>
        <w:rPr>
          <w:color w:val="333333"/>
          <w:spacing w:val="-3"/>
          <w:position w:val="2"/>
          <w:shd w:val="clear" w:color="auto" w:fill="FFFFFF"/>
        </w:rPr>
        <w:t>初</w:t>
      </w:r>
      <w:r>
        <w:rPr>
          <w:color w:val="333333"/>
          <w:position w:val="2"/>
          <w:shd w:val="clear" w:color="auto" w:fill="FFFFFF"/>
        </w:rPr>
        <w:t>步</w:t>
      </w:r>
      <w:r>
        <w:rPr>
          <w:color w:val="333333"/>
          <w:spacing w:val="-3"/>
          <w:position w:val="2"/>
          <w:shd w:val="clear" w:color="auto" w:fill="FFFFFF"/>
        </w:rPr>
        <w:t>结</w:t>
      </w:r>
      <w:r>
        <w:rPr>
          <w:color w:val="333333"/>
          <w:position w:val="2"/>
          <w:shd w:val="clear" w:color="auto" w:fill="FFFFFF"/>
        </w:rPr>
        <w:t>论：</w:t>
      </w:r>
      <w:r>
        <w:rPr>
          <w:rFonts w:ascii="Times New Roman" w:eastAsia="Times New Roman"/>
          <w:color w:val="333333"/>
          <w:position w:val="2"/>
          <w:shd w:val="clear" w:color="auto" w:fill="FFFFFF"/>
        </w:rPr>
        <w:t>I</w:t>
      </w:r>
      <w:r>
        <w:rPr>
          <w:rFonts w:ascii="Times New Roman" w:eastAsia="Times New Roman"/>
          <w:color w:val="333333"/>
          <w:sz w:val="14"/>
        </w:rPr>
        <w:t>C</w:t>
      </w:r>
      <w:r>
        <w:rPr>
          <w:rFonts w:ascii="Times New Roman" w:eastAsia="Times New Roman"/>
          <w:color w:val="333333"/>
          <w:position w:val="2"/>
          <w:shd w:val="clear" w:color="auto" w:fill="FFFFFF"/>
        </w:rPr>
        <w:t>=I</w:t>
      </w:r>
      <w:r>
        <w:rPr>
          <w:rFonts w:ascii="Times New Roman" w:eastAsia="Times New Roman"/>
          <w:color w:val="333333"/>
          <w:sz w:val="14"/>
        </w:rPr>
        <w:t>A</w:t>
      </w:r>
      <w:r>
        <w:rPr>
          <w:rFonts w:ascii="Times New Roman" w:eastAsia="Times New Roman"/>
          <w:color w:val="333333"/>
          <w:position w:val="2"/>
          <w:shd w:val="clear" w:color="auto" w:fill="FFFFFF"/>
        </w:rPr>
        <w:t>+I</w:t>
      </w:r>
      <w:r>
        <w:rPr>
          <w:rFonts w:ascii="Times New Roman" w:eastAsia="Times New Roman"/>
          <w:color w:val="333333"/>
          <w:sz w:val="14"/>
        </w:rPr>
        <w:t>B</w:t>
      </w:r>
      <w:r>
        <w:rPr>
          <w:color w:val="333333"/>
          <w:position w:val="2"/>
          <w:shd w:val="clear" w:color="auto" w:fill="FFFFFF"/>
        </w:rPr>
        <w:t>，为</w:t>
      </w:r>
      <w:r>
        <w:rPr>
          <w:color w:val="333333"/>
          <w:spacing w:val="-3"/>
          <w:position w:val="2"/>
          <w:shd w:val="clear" w:color="auto" w:fill="FFFFFF"/>
        </w:rPr>
        <w:t>了</w:t>
      </w:r>
      <w:r>
        <w:rPr>
          <w:color w:val="333333"/>
          <w:position w:val="2"/>
          <w:shd w:val="clear" w:color="auto" w:fill="FFFFFF"/>
        </w:rPr>
        <w:t>得</w:t>
      </w:r>
      <w:r>
        <w:rPr>
          <w:color w:val="333333"/>
          <w:spacing w:val="-3"/>
          <w:position w:val="2"/>
          <w:shd w:val="clear" w:color="auto" w:fill="FFFFFF"/>
        </w:rPr>
        <w:t>出</w:t>
      </w:r>
      <w:r>
        <w:rPr>
          <w:color w:val="333333"/>
          <w:position w:val="2"/>
          <w:shd w:val="clear" w:color="auto" w:fill="FFFFFF"/>
        </w:rPr>
        <w:t>普</w:t>
      </w:r>
      <w:r>
        <w:rPr>
          <w:color w:val="333333"/>
          <w:spacing w:val="-3"/>
          <w:position w:val="2"/>
          <w:shd w:val="clear" w:color="auto" w:fill="FFFFFF"/>
        </w:rPr>
        <w:t>遍</w:t>
      </w:r>
      <w:r>
        <w:rPr>
          <w:color w:val="333333"/>
          <w:position w:val="2"/>
          <w:shd w:val="clear" w:color="auto" w:fill="FFFFFF"/>
        </w:rPr>
        <w:t>规</w:t>
      </w:r>
      <w:r>
        <w:rPr>
          <w:color w:val="333333"/>
          <w:spacing w:val="-3"/>
          <w:position w:val="2"/>
          <w:shd w:val="clear" w:color="auto" w:fill="FFFFFF"/>
        </w:rPr>
        <w:t>律，</w:t>
      </w:r>
      <w:r>
        <w:rPr>
          <w:color w:val="333333"/>
          <w:position w:val="2"/>
          <w:shd w:val="clear" w:color="auto" w:fill="FFFFFF"/>
        </w:rPr>
        <w:t>接下</w:t>
      </w:r>
      <w:r>
        <w:rPr>
          <w:color w:val="333333"/>
          <w:spacing w:val="-3"/>
          <w:position w:val="2"/>
          <w:shd w:val="clear" w:color="auto" w:fill="FFFFFF"/>
        </w:rPr>
        <w:t>来</w:t>
      </w:r>
      <w:r>
        <w:rPr>
          <w:color w:val="333333"/>
          <w:position w:val="2"/>
          <w:shd w:val="clear" w:color="auto" w:fill="FFFFFF"/>
        </w:rPr>
        <w:t>的</w:t>
      </w:r>
      <w:r>
        <w:rPr>
          <w:color w:val="333333"/>
          <w:spacing w:val="-3"/>
          <w:position w:val="2"/>
          <w:shd w:val="clear" w:color="auto" w:fill="FFFFFF"/>
        </w:rPr>
        <w:t>操</w:t>
      </w:r>
      <w:r>
        <w:rPr>
          <w:color w:val="333333"/>
          <w:position w:val="2"/>
          <w:shd w:val="clear" w:color="auto" w:fill="FFFFFF"/>
        </w:rPr>
        <w:t>作</w:t>
      </w:r>
      <w:r>
        <w:rPr>
          <w:color w:val="333333"/>
          <w:spacing w:val="-3"/>
          <w:position w:val="2"/>
          <w:shd w:val="clear" w:color="auto" w:fill="FFFFFF"/>
        </w:rPr>
        <w:t>是</w:t>
      </w:r>
      <w:r>
        <w:rPr>
          <w:color w:val="333333"/>
          <w:position w:val="2"/>
          <w:shd w:val="clear" w:color="auto" w:fill="FFFFFF"/>
        </w:rPr>
        <w:t>（</w:t>
      </w:r>
      <w:r>
        <w:rPr>
          <w:color w:val="333333"/>
          <w:position w:val="2"/>
          <w:shd w:val="clear" w:color="auto" w:fill="FFFFFF"/>
        </w:rPr>
        <w:tab/>
      </w:r>
      <w:r>
        <w:rPr>
          <w:color w:val="333333"/>
          <w:position w:val="2"/>
          <w:shd w:val="clear" w:color="auto" w:fill="FFFFFF"/>
        </w:rPr>
        <w:t>）</w:t>
      </w:r>
      <w:r>
        <w:rPr>
          <w:color w:val="333333"/>
          <w:position w:val="2"/>
          <w:shd w:val="clear" w:color="auto" w:fill="FFFFFF"/>
        </w:rPr>
        <w:tab/>
      </w:r>
    </w:p>
    <w:p>
      <w:pPr>
        <w:pStyle w:val="5"/>
        <w:spacing w:line="237" w:lineRule="auto"/>
        <w:ind w:left="168" w:right="5006"/>
      </w:pPr>
      <w:r>
        <w:rPr>
          <w:rFonts w:ascii="Times New Roman" w:eastAsia="Times New Roman"/>
          <w:color w:val="333333"/>
        </w:rPr>
        <w:t>A.</w:t>
      </w:r>
      <w:r>
        <w:rPr>
          <w:color w:val="333333"/>
          <w:spacing w:val="-3"/>
        </w:rPr>
        <w:t>改变电流表的量程或换电流表再测几次</w:t>
      </w:r>
      <w:r>
        <w:rPr>
          <w:spacing w:val="-3"/>
        </w:rPr>
        <w:t xml:space="preserve"> </w:t>
      </w:r>
      <w:r>
        <w:rPr>
          <w:rFonts w:ascii="Times New Roman" w:eastAsia="Times New Roman"/>
          <w:spacing w:val="-3"/>
        </w:rPr>
        <w:t>B.</w:t>
      </w:r>
      <w:r>
        <w:rPr>
          <w:spacing w:val="-3"/>
        </w:rPr>
        <w:t>换用不同规格的小灯泡，再测几组电流值</w:t>
      </w:r>
      <w:r>
        <w:rPr>
          <w:rFonts w:ascii="Times New Roman" w:eastAsia="Times New Roman"/>
          <w:spacing w:val="-3"/>
        </w:rPr>
        <w:t>C.</w:t>
      </w:r>
      <w:r>
        <w:rPr>
          <w:spacing w:val="-3"/>
        </w:rPr>
        <w:t>整理器材，结束实验</w:t>
      </w:r>
    </w:p>
    <w:p>
      <w:pPr>
        <w:pStyle w:val="5"/>
        <w:spacing w:line="311" w:lineRule="exact"/>
        <w:ind w:left="168"/>
      </w:pPr>
      <w:r>
        <w:rPr>
          <w:rFonts w:ascii="Times New Roman" w:eastAsia="Times New Roman"/>
        </w:rPr>
        <w:t>D.</w:t>
      </w:r>
      <w:r>
        <w:rPr>
          <w:spacing w:val="-3"/>
        </w:rPr>
        <w:t>分析数据，得出结论</w:t>
      </w:r>
    </w:p>
    <w:p>
      <w:pPr>
        <w:pStyle w:val="5"/>
        <w:spacing w:before="7"/>
        <w:rPr>
          <w:sz w:val="20"/>
        </w:rPr>
      </w:pPr>
    </w:p>
    <w:p>
      <w:pPr>
        <w:pStyle w:val="5"/>
        <w:ind w:left="168"/>
      </w:pPr>
      <w:r>
        <w:rPr>
          <w:rFonts w:ascii="Times New Roman" w:hAnsi="Times New Roman" w:eastAsia="Times New Roman"/>
          <w:color w:val="333333"/>
        </w:rPr>
        <w:t xml:space="preserve">23.(3 </w:t>
      </w:r>
      <w:r>
        <w:rPr>
          <w:color w:val="333333"/>
        </w:rPr>
        <w:t>分</w:t>
      </w:r>
      <w:r>
        <w:rPr>
          <w:rFonts w:ascii="Times New Roman" w:hAnsi="Times New Roman" w:eastAsia="Times New Roman"/>
          <w:color w:val="333333"/>
        </w:rPr>
        <w:t>)</w:t>
      </w:r>
      <w:r>
        <w:rPr>
          <w:color w:val="333333"/>
        </w:rPr>
        <w:t>在“探究电流与电阻的关系”的实验中：</w:t>
      </w:r>
    </w:p>
    <w:tbl>
      <w:tblPr>
        <w:tblStyle w:val="8"/>
        <w:tblW w:w="0" w:type="auto"/>
        <w:tblInd w:w="18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3"/>
        <w:gridCol w:w="1104"/>
        <w:gridCol w:w="1135"/>
        <w:gridCol w:w="1133"/>
        <w:gridCol w:w="1136"/>
        <w:gridCol w:w="1133"/>
        <w:gridCol w:w="1606"/>
      </w:tblGrid>
      <w:tr>
        <w:trPr>
          <w:trHeight w:val="1872" w:hRule="atLeast"/>
        </w:trPr>
        <w:tc>
          <w:tcPr>
            <w:tcW w:w="8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12"/>
              <w:jc w:val="left"/>
              <w:rPr>
                <w:rFonts w:ascii="等线"/>
                <w:sz w:val="3"/>
              </w:rPr>
            </w:pPr>
          </w:p>
          <w:p>
            <w:pPr>
              <w:pStyle w:val="12"/>
              <w:ind w:left="2843"/>
              <w:jc w:val="left"/>
              <w:rPr>
                <w:rFonts w:ascii="等线"/>
                <w:sz w:val="20"/>
              </w:rPr>
            </w:pPr>
            <w:r>
              <w:rPr>
                <w:rFonts w:ascii="等线"/>
                <w:sz w:val="20"/>
              </w:rPr>
              <w:drawing>
                <wp:inline distT="0" distB="0" distL="0" distR="0">
                  <wp:extent cx="1884045" cy="1124585"/>
                  <wp:effectExtent l="0" t="0" r="0" b="0"/>
                  <wp:docPr id="37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25.png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621" cy="1124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13" w:hRule="atLeast"/>
        </w:trPr>
        <w:tc>
          <w:tcPr>
            <w:tcW w:w="1443" w:type="dxa"/>
          </w:tcPr>
          <w:p>
            <w:pPr>
              <w:pStyle w:val="12"/>
              <w:spacing w:line="294" w:lineRule="exact"/>
              <w:ind w:right="291"/>
              <w:jc w:val="right"/>
              <w:rPr>
                <w:rFonts w:ascii="等线" w:eastAsia="等线"/>
                <w:sz w:val="21"/>
              </w:rPr>
            </w:pPr>
            <w:r>
              <w:rPr>
                <w:rFonts w:hint="eastAsia" w:ascii="等线" w:eastAsia="等线"/>
                <w:color w:val="333333"/>
                <w:sz w:val="21"/>
              </w:rPr>
              <w:t>实验次数</w:t>
            </w:r>
          </w:p>
        </w:tc>
        <w:tc>
          <w:tcPr>
            <w:tcW w:w="1104" w:type="dxa"/>
          </w:tcPr>
          <w:p>
            <w:pPr>
              <w:pStyle w:val="12"/>
              <w:spacing w:before="35"/>
              <w:ind w:left="4"/>
              <w:rPr>
                <w:sz w:val="21"/>
              </w:rPr>
            </w:pPr>
            <w:r>
              <w:rPr>
                <w:color w:val="333333"/>
                <w:sz w:val="21"/>
              </w:rPr>
              <w:t>1</w:t>
            </w:r>
          </w:p>
        </w:tc>
        <w:tc>
          <w:tcPr>
            <w:tcW w:w="1135" w:type="dxa"/>
          </w:tcPr>
          <w:p>
            <w:pPr>
              <w:pStyle w:val="12"/>
              <w:spacing w:before="35"/>
              <w:ind w:left="513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>2</w:t>
            </w:r>
          </w:p>
        </w:tc>
        <w:tc>
          <w:tcPr>
            <w:tcW w:w="1133" w:type="dxa"/>
          </w:tcPr>
          <w:p>
            <w:pPr>
              <w:pStyle w:val="12"/>
              <w:spacing w:before="35"/>
              <w:ind w:left="4"/>
              <w:rPr>
                <w:sz w:val="21"/>
              </w:rPr>
            </w:pPr>
            <w:r>
              <w:rPr>
                <w:color w:val="333333"/>
                <w:sz w:val="21"/>
              </w:rPr>
              <w:t>3</w:t>
            </w:r>
          </w:p>
        </w:tc>
        <w:tc>
          <w:tcPr>
            <w:tcW w:w="1136" w:type="dxa"/>
          </w:tcPr>
          <w:p>
            <w:pPr>
              <w:pStyle w:val="12"/>
              <w:spacing w:before="35"/>
              <w:ind w:left="6"/>
              <w:rPr>
                <w:sz w:val="21"/>
              </w:rPr>
            </w:pPr>
            <w:r>
              <w:rPr>
                <w:color w:val="333333"/>
                <w:sz w:val="21"/>
              </w:rPr>
              <w:t>4</w:t>
            </w:r>
          </w:p>
        </w:tc>
        <w:tc>
          <w:tcPr>
            <w:tcW w:w="1133" w:type="dxa"/>
          </w:tcPr>
          <w:p>
            <w:pPr>
              <w:pStyle w:val="12"/>
              <w:spacing w:before="35"/>
              <w:ind w:right="504"/>
              <w:jc w:val="right"/>
              <w:rPr>
                <w:sz w:val="21"/>
              </w:rPr>
            </w:pPr>
            <w:r>
              <w:rPr>
                <w:color w:val="333333"/>
                <w:sz w:val="21"/>
              </w:rPr>
              <w:t>5</w:t>
            </w:r>
          </w:p>
        </w:tc>
        <w:tc>
          <w:tcPr>
            <w:tcW w:w="1606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12"/>
              <w:jc w:val="left"/>
              <w:rPr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1443" w:type="dxa"/>
          </w:tcPr>
          <w:p>
            <w:pPr>
              <w:pStyle w:val="12"/>
              <w:spacing w:line="292" w:lineRule="exact"/>
              <w:ind w:right="334"/>
              <w:jc w:val="right"/>
              <w:rPr>
                <w:sz w:val="21"/>
              </w:rPr>
            </w:pPr>
            <w:r>
              <w:rPr>
                <w:rFonts w:hint="eastAsia" w:ascii="等线" w:eastAsia="等线"/>
                <w:color w:val="333333"/>
                <w:sz w:val="21"/>
              </w:rPr>
              <w:t xml:space="preserve">电流 </w:t>
            </w:r>
            <w:r>
              <w:rPr>
                <w:color w:val="333333"/>
                <w:sz w:val="21"/>
              </w:rPr>
              <w:t>I/A</w:t>
            </w:r>
          </w:p>
        </w:tc>
        <w:tc>
          <w:tcPr>
            <w:tcW w:w="1104" w:type="dxa"/>
          </w:tcPr>
          <w:p>
            <w:pPr>
              <w:pStyle w:val="12"/>
              <w:spacing w:before="32"/>
              <w:ind w:left="397" w:right="393"/>
              <w:rPr>
                <w:sz w:val="21"/>
              </w:rPr>
            </w:pPr>
            <w:r>
              <w:rPr>
                <w:color w:val="333333"/>
                <w:sz w:val="21"/>
              </w:rPr>
              <w:t>0.6</w:t>
            </w:r>
          </w:p>
        </w:tc>
        <w:tc>
          <w:tcPr>
            <w:tcW w:w="1135" w:type="dxa"/>
          </w:tcPr>
          <w:p>
            <w:pPr>
              <w:pStyle w:val="12"/>
              <w:spacing w:before="32"/>
              <w:ind w:left="434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>0.4</w:t>
            </w:r>
          </w:p>
        </w:tc>
        <w:tc>
          <w:tcPr>
            <w:tcW w:w="1133" w:type="dxa"/>
          </w:tcPr>
          <w:p>
            <w:pPr>
              <w:pStyle w:val="12"/>
              <w:spacing w:before="32"/>
              <w:ind w:left="412" w:right="408"/>
              <w:rPr>
                <w:sz w:val="21"/>
              </w:rPr>
            </w:pPr>
            <w:r>
              <w:rPr>
                <w:color w:val="333333"/>
                <w:sz w:val="21"/>
              </w:rPr>
              <w:t>0.3</w:t>
            </w:r>
          </w:p>
        </w:tc>
        <w:tc>
          <w:tcPr>
            <w:tcW w:w="1136" w:type="dxa"/>
          </w:tcPr>
          <w:p>
            <w:pPr>
              <w:pStyle w:val="12"/>
              <w:spacing w:before="32"/>
              <w:ind w:left="362" w:right="356"/>
              <w:rPr>
                <w:sz w:val="21"/>
              </w:rPr>
            </w:pPr>
            <w:r>
              <w:rPr>
                <w:color w:val="333333"/>
                <w:sz w:val="21"/>
              </w:rPr>
              <w:t>0.24</w:t>
            </w:r>
          </w:p>
        </w:tc>
        <w:tc>
          <w:tcPr>
            <w:tcW w:w="1133" w:type="dxa"/>
          </w:tcPr>
          <w:p>
            <w:pPr>
              <w:pStyle w:val="12"/>
              <w:spacing w:before="32"/>
              <w:ind w:right="425"/>
              <w:jc w:val="right"/>
              <w:rPr>
                <w:sz w:val="21"/>
              </w:rPr>
            </w:pPr>
            <w:r>
              <w:rPr>
                <w:color w:val="333333"/>
                <w:sz w:val="21"/>
              </w:rPr>
              <w:t>0.2</w:t>
            </w:r>
          </w:p>
        </w:tc>
        <w:tc>
          <w:tcPr>
            <w:tcW w:w="1606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1" w:hRule="atLeast"/>
        </w:trPr>
        <w:tc>
          <w:tcPr>
            <w:tcW w:w="1443" w:type="dxa"/>
          </w:tcPr>
          <w:p>
            <w:pPr>
              <w:pStyle w:val="12"/>
              <w:spacing w:line="292" w:lineRule="exact"/>
              <w:ind w:right="293"/>
              <w:jc w:val="right"/>
              <w:rPr>
                <w:rFonts w:ascii="等线" w:hAnsi="等线" w:eastAsia="等线"/>
                <w:sz w:val="21"/>
              </w:rPr>
            </w:pPr>
            <w:r>
              <w:rPr>
                <w:rFonts w:hint="eastAsia" w:ascii="等线" w:hAnsi="等线" w:eastAsia="等线"/>
                <w:color w:val="333333"/>
                <w:sz w:val="21"/>
              </w:rPr>
              <w:t>电阻</w:t>
            </w:r>
            <w:r>
              <w:rPr>
                <w:color w:val="333333"/>
                <w:sz w:val="21"/>
              </w:rPr>
              <w:t>R/</w:t>
            </w:r>
            <w:r>
              <w:rPr>
                <w:rFonts w:hint="eastAsia" w:ascii="等线" w:hAnsi="等线" w:eastAsia="等线"/>
                <w:color w:val="333333"/>
                <w:sz w:val="21"/>
              </w:rPr>
              <w:t>Ω</w:t>
            </w:r>
          </w:p>
        </w:tc>
        <w:tc>
          <w:tcPr>
            <w:tcW w:w="1104" w:type="dxa"/>
          </w:tcPr>
          <w:p>
            <w:pPr>
              <w:pStyle w:val="12"/>
              <w:spacing w:before="32"/>
              <w:ind w:left="4"/>
              <w:rPr>
                <w:sz w:val="21"/>
              </w:rPr>
            </w:pPr>
            <w:r>
              <w:rPr>
                <w:color w:val="333333"/>
                <w:sz w:val="21"/>
              </w:rPr>
              <w:t>5</w:t>
            </w:r>
          </w:p>
        </w:tc>
        <w:tc>
          <w:tcPr>
            <w:tcW w:w="1135" w:type="dxa"/>
          </w:tcPr>
          <w:p>
            <w:pPr>
              <w:pStyle w:val="12"/>
              <w:spacing w:before="32"/>
              <w:ind w:left="460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>10</w:t>
            </w:r>
          </w:p>
        </w:tc>
        <w:tc>
          <w:tcPr>
            <w:tcW w:w="1133" w:type="dxa"/>
          </w:tcPr>
          <w:p>
            <w:pPr>
              <w:pStyle w:val="12"/>
              <w:spacing w:before="32"/>
              <w:ind w:left="412" w:right="408"/>
              <w:rPr>
                <w:sz w:val="21"/>
              </w:rPr>
            </w:pPr>
            <w:r>
              <w:rPr>
                <w:color w:val="333333"/>
                <w:sz w:val="21"/>
              </w:rPr>
              <w:t>15</w:t>
            </w:r>
          </w:p>
        </w:tc>
        <w:tc>
          <w:tcPr>
            <w:tcW w:w="1136" w:type="dxa"/>
          </w:tcPr>
          <w:p>
            <w:pPr>
              <w:pStyle w:val="12"/>
              <w:spacing w:before="32"/>
              <w:ind w:left="362" w:right="356"/>
              <w:rPr>
                <w:sz w:val="21"/>
              </w:rPr>
            </w:pPr>
            <w:r>
              <w:rPr>
                <w:color w:val="333333"/>
                <w:sz w:val="21"/>
              </w:rPr>
              <w:t>20</w:t>
            </w:r>
          </w:p>
        </w:tc>
        <w:tc>
          <w:tcPr>
            <w:tcW w:w="1133" w:type="dxa"/>
          </w:tcPr>
          <w:p>
            <w:pPr>
              <w:pStyle w:val="12"/>
              <w:spacing w:before="32"/>
              <w:ind w:right="453"/>
              <w:jc w:val="right"/>
              <w:rPr>
                <w:sz w:val="21"/>
              </w:rPr>
            </w:pPr>
            <w:r>
              <w:rPr>
                <w:color w:val="333333"/>
                <w:sz w:val="21"/>
              </w:rPr>
              <w:t>25</w:t>
            </w:r>
          </w:p>
        </w:tc>
        <w:tc>
          <w:tcPr>
            <w:tcW w:w="1606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11"/>
        <w:numPr>
          <w:ilvl w:val="0"/>
          <w:numId w:val="12"/>
        </w:numPr>
        <w:tabs>
          <w:tab w:val="left" w:pos="698"/>
          <w:tab w:val="left" w:pos="3529"/>
        </w:tabs>
        <w:spacing w:line="309" w:lineRule="exact"/>
        <w:ind w:hanging="530"/>
        <w:rPr>
          <w:rFonts w:ascii="Times New Roman" w:hAnsi="Times New Roman" w:eastAsia="Times New Roman"/>
          <w:sz w:val="21"/>
        </w:rPr>
      </w:pPr>
      <w:r>
        <w:rPr>
          <w:color w:val="333333"/>
          <w:sz w:val="21"/>
        </w:rPr>
        <w:t>连接电</w:t>
      </w:r>
      <w:r>
        <w:rPr>
          <w:color w:val="333333"/>
          <w:spacing w:val="-3"/>
          <w:sz w:val="21"/>
        </w:rPr>
        <w:t>路</w:t>
      </w:r>
      <w:r>
        <w:rPr>
          <w:color w:val="333333"/>
          <w:sz w:val="21"/>
        </w:rPr>
        <w:t>时</w:t>
      </w:r>
      <w:r>
        <w:rPr>
          <w:color w:val="333333"/>
          <w:spacing w:val="-3"/>
          <w:sz w:val="21"/>
        </w:rPr>
        <w:t>，</w:t>
      </w:r>
      <w:r>
        <w:rPr>
          <w:color w:val="333333"/>
          <w:sz w:val="21"/>
        </w:rPr>
        <w:t>开</w:t>
      </w:r>
      <w:r>
        <w:rPr>
          <w:color w:val="333333"/>
          <w:spacing w:val="-3"/>
          <w:sz w:val="21"/>
        </w:rPr>
        <w:t>关应</w:t>
      </w:r>
      <w:r>
        <w:rPr>
          <w:color w:val="333333"/>
          <w:sz w:val="21"/>
        </w:rPr>
        <w:t>该</w:t>
      </w:r>
      <w:r>
        <w:rPr>
          <w:color w:val="333333"/>
          <w:sz w:val="21"/>
          <w:u w:val="single" w:color="333333"/>
        </w:rPr>
        <w:t xml:space="preserve"> </w:t>
      </w:r>
      <w:r>
        <w:rPr>
          <w:color w:val="333333"/>
          <w:sz w:val="21"/>
          <w:u w:val="single" w:color="333333"/>
        </w:rPr>
        <w:tab/>
      </w:r>
      <w:r>
        <w:rPr>
          <w:color w:val="333333"/>
          <w:sz w:val="21"/>
        </w:rPr>
        <w:t>（填“</w:t>
      </w:r>
      <w:r>
        <w:rPr>
          <w:color w:val="333333"/>
          <w:spacing w:val="-3"/>
          <w:sz w:val="21"/>
        </w:rPr>
        <w:t>断</w:t>
      </w:r>
      <w:r>
        <w:rPr>
          <w:color w:val="333333"/>
          <w:sz w:val="21"/>
        </w:rPr>
        <w:t>开”或</w:t>
      </w:r>
      <w:r>
        <w:rPr>
          <w:color w:val="333333"/>
          <w:spacing w:val="-4"/>
          <w:sz w:val="21"/>
        </w:rPr>
        <w:t>“</w:t>
      </w:r>
      <w:r>
        <w:rPr>
          <w:color w:val="333333"/>
          <w:sz w:val="21"/>
        </w:rPr>
        <w:t>闭合”）；</w:t>
      </w:r>
      <w:r>
        <w:rPr>
          <w:color w:val="333333"/>
          <w:spacing w:val="49"/>
          <w:sz w:val="21"/>
        </w:rPr>
        <w:t xml:space="preserve"> </w:t>
      </w:r>
      <w:r>
        <w:rPr>
          <w:color w:val="333333"/>
          <w:sz w:val="21"/>
        </w:rPr>
        <w:t>闭合</w:t>
      </w:r>
      <w:r>
        <w:rPr>
          <w:color w:val="333333"/>
          <w:spacing w:val="-3"/>
          <w:sz w:val="21"/>
        </w:rPr>
        <w:t>开</w:t>
      </w:r>
      <w:r>
        <w:rPr>
          <w:color w:val="333333"/>
          <w:sz w:val="21"/>
        </w:rPr>
        <w:t>关</w:t>
      </w:r>
      <w:r>
        <w:rPr>
          <w:color w:val="333333"/>
          <w:spacing w:val="-3"/>
          <w:sz w:val="21"/>
        </w:rPr>
        <w:t>前</w:t>
      </w:r>
      <w:r>
        <w:rPr>
          <w:color w:val="333333"/>
          <w:sz w:val="21"/>
        </w:rPr>
        <w:t>，</w:t>
      </w:r>
      <w:r>
        <w:rPr>
          <w:color w:val="333333"/>
          <w:spacing w:val="-3"/>
          <w:sz w:val="21"/>
        </w:rPr>
        <w:t>滑</w:t>
      </w:r>
      <w:r>
        <w:rPr>
          <w:color w:val="333333"/>
          <w:sz w:val="21"/>
        </w:rPr>
        <w:t>动</w:t>
      </w:r>
      <w:r>
        <w:rPr>
          <w:color w:val="333333"/>
          <w:spacing w:val="-3"/>
          <w:sz w:val="21"/>
        </w:rPr>
        <w:t>变</w:t>
      </w:r>
      <w:r>
        <w:rPr>
          <w:color w:val="333333"/>
          <w:sz w:val="21"/>
        </w:rPr>
        <w:t>阻</w:t>
      </w:r>
      <w:r>
        <w:rPr>
          <w:color w:val="333333"/>
          <w:spacing w:val="-3"/>
          <w:sz w:val="21"/>
        </w:rPr>
        <w:t>器</w:t>
      </w:r>
      <w:r>
        <w:rPr>
          <w:color w:val="333333"/>
          <w:sz w:val="21"/>
        </w:rPr>
        <w:t>滑片</w:t>
      </w:r>
      <w:r>
        <w:rPr>
          <w:color w:val="333333"/>
          <w:spacing w:val="-3"/>
          <w:sz w:val="21"/>
        </w:rPr>
        <w:t xml:space="preserve"> </w:t>
      </w:r>
      <w:r>
        <w:rPr>
          <w:rFonts w:ascii="Times New Roman" w:hAnsi="Times New Roman" w:eastAsia="Times New Roman"/>
          <w:color w:val="333333"/>
          <w:sz w:val="21"/>
        </w:rPr>
        <w:t>P</w:t>
      </w:r>
    </w:p>
    <w:p>
      <w:pPr>
        <w:pStyle w:val="5"/>
        <w:tabs>
          <w:tab w:val="left" w:pos="1849"/>
        </w:tabs>
        <w:spacing w:line="312" w:lineRule="exact"/>
        <w:ind w:left="168"/>
      </w:pP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6669405</wp:posOffset>
                </wp:positionH>
                <wp:positionV relativeFrom="paragraph">
                  <wp:posOffset>196850</wp:posOffset>
                </wp:positionV>
                <wp:extent cx="5539105" cy="396240"/>
                <wp:effectExtent l="0" t="0" r="4445" b="3810"/>
                <wp:wrapNone/>
                <wp:docPr id="24" name="任意多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9105" cy="396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23" h="624">
                              <a:moveTo>
                                <a:pt x="8723" y="0"/>
                              </a:moveTo>
                              <a:lnTo>
                                <a:pt x="0" y="0"/>
                              </a:lnTo>
                              <a:lnTo>
                                <a:pt x="0" y="312"/>
                              </a:lnTo>
                              <a:lnTo>
                                <a:pt x="0" y="624"/>
                              </a:lnTo>
                              <a:lnTo>
                                <a:pt x="8723" y="624"/>
                              </a:lnTo>
                              <a:lnTo>
                                <a:pt x="8723" y="312"/>
                              </a:lnTo>
                              <a:lnTo>
                                <a:pt x="8723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30" o:spid="_x0000_s1026" o:spt="100" style="position:absolute;left:0pt;margin-left:525.15pt;margin-top:15.5pt;height:31.2pt;width:436.15pt;mso-position-horizontal-relative:page;z-index:-251650048;mso-width-relative:page;mso-height-relative:page;" fillcolor="#FFFFFF" filled="t" stroked="f" coordsize="8723,624" o:gfxdata="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MHZMzNcAAAALAQAADwAAAAAAAAABACAAAAA4AAAAZHJzL2Rv&#10;d25yZXYueG1sUEsBAhQAFAAAAAgAh07iQGUMLVElAgAA6wQAAA4AAAAAAAAAAQAgAAAAPAEAAGRy&#10;cy9lMm9Eb2MueG1sUEsFBgAAAAAGAAYAWQEAANMFAAAAAA==&#10;" path="m8723,0l0,0,0,312,0,624,8723,624,8723,312,8723,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</w:rPr>
        <w:t>应该</w:t>
      </w:r>
      <w:r>
        <w:rPr>
          <w:color w:val="333333"/>
          <w:spacing w:val="-3"/>
        </w:rPr>
        <w:t>位于</w:t>
      </w:r>
      <w:r>
        <w:rPr>
          <w:color w:val="333333"/>
          <w:spacing w:val="-3"/>
          <w:u w:val="single" w:color="333333"/>
        </w:rPr>
        <w:t xml:space="preserve"> </w:t>
      </w:r>
      <w:r>
        <w:rPr>
          <w:color w:val="333333"/>
          <w:spacing w:val="-3"/>
          <w:u w:val="single" w:color="333333"/>
        </w:rPr>
        <w:tab/>
      </w:r>
      <w:r>
        <w:rPr>
          <w:color w:val="333333"/>
        </w:rPr>
        <w:t>端（</w:t>
      </w:r>
      <w:r>
        <w:rPr>
          <w:color w:val="333333"/>
          <w:spacing w:val="-3"/>
        </w:rPr>
        <w:t>选</w:t>
      </w:r>
      <w:r>
        <w:rPr>
          <w:color w:val="333333"/>
        </w:rPr>
        <w:t>填“左</w:t>
      </w:r>
      <w:r>
        <w:rPr>
          <w:color w:val="333333"/>
          <w:spacing w:val="-4"/>
        </w:rPr>
        <w:t>”</w:t>
      </w:r>
      <w:r>
        <w:rPr>
          <w:color w:val="333333"/>
        </w:rPr>
        <w:t>或“右”）；</w:t>
      </w:r>
    </w:p>
    <w:p>
      <w:pPr>
        <w:pStyle w:val="11"/>
        <w:numPr>
          <w:ilvl w:val="0"/>
          <w:numId w:val="12"/>
        </w:numPr>
        <w:tabs>
          <w:tab w:val="left" w:pos="698"/>
        </w:tabs>
        <w:spacing w:line="237" w:lineRule="auto"/>
        <w:ind w:left="168" w:right="383" w:firstLine="0"/>
        <w:jc w:val="both"/>
        <w:rPr>
          <w:sz w:val="21"/>
        </w:rPr>
      </w:pPr>
      <w:r>
        <w:rPr>
          <w:color w:val="333333"/>
          <w:spacing w:val="-3"/>
          <w:sz w:val="21"/>
        </w:rPr>
        <w:t xml:space="preserve">电路连接正确后，小明闭合开关调节变阻器的滑片 </w:t>
      </w:r>
      <w:r>
        <w:rPr>
          <w:rFonts w:ascii="Times New Roman" w:hAnsi="Times New Roman" w:eastAsia="Times New Roman"/>
          <w:color w:val="333333"/>
          <w:sz w:val="21"/>
        </w:rPr>
        <w:t>P</w:t>
      </w:r>
      <w:r>
        <w:rPr>
          <w:color w:val="333333"/>
          <w:spacing w:val="-3"/>
          <w:sz w:val="21"/>
        </w:rPr>
        <w:t xml:space="preserve">，使电压表的示数为 </w:t>
      </w:r>
      <w:r>
        <w:rPr>
          <w:rFonts w:ascii="Times New Roman" w:hAnsi="Times New Roman" w:eastAsia="Times New Roman"/>
          <w:color w:val="333333"/>
          <w:sz w:val="21"/>
        </w:rPr>
        <w:t>3V</w:t>
      </w:r>
      <w:r>
        <w:rPr>
          <w:color w:val="333333"/>
          <w:spacing w:val="-1"/>
          <w:sz w:val="21"/>
        </w:rPr>
        <w:t>，记录电流</w:t>
      </w:r>
      <w:r>
        <w:rPr>
          <w:color w:val="333333"/>
          <w:spacing w:val="-3"/>
          <w:sz w:val="21"/>
        </w:rPr>
        <w:t xml:space="preserve">表示数。接下来断开开关，取下阻值为 </w:t>
      </w:r>
      <w:r>
        <w:rPr>
          <w:rFonts w:ascii="Times New Roman" w:hAnsi="Times New Roman" w:eastAsia="Times New Roman"/>
          <w:color w:val="333333"/>
          <w:sz w:val="21"/>
        </w:rPr>
        <w:t>5</w:t>
      </w:r>
      <w:r>
        <w:rPr>
          <w:color w:val="333333"/>
          <w:sz w:val="21"/>
        </w:rPr>
        <w:t>Ω</w:t>
      </w:r>
      <w:r>
        <w:rPr>
          <w:color w:val="333333"/>
          <w:spacing w:val="15"/>
          <w:sz w:val="21"/>
        </w:rPr>
        <w:t>的电阻</w:t>
      </w:r>
      <w:r>
        <w:rPr>
          <w:rFonts w:ascii="Times New Roman" w:hAnsi="Times New Roman" w:eastAsia="Times New Roman"/>
          <w:color w:val="333333"/>
          <w:sz w:val="21"/>
        </w:rPr>
        <w:t>R</w:t>
      </w:r>
      <w:r>
        <w:rPr>
          <w:color w:val="333333"/>
          <w:spacing w:val="-3"/>
          <w:sz w:val="21"/>
        </w:rPr>
        <w:t xml:space="preserve">，依次更换成阻值为 </w:t>
      </w:r>
      <w:r>
        <w:rPr>
          <w:rFonts w:ascii="Times New Roman" w:hAnsi="Times New Roman" w:eastAsia="Times New Roman"/>
          <w:color w:val="333333"/>
          <w:sz w:val="21"/>
        </w:rPr>
        <w:t>10</w:t>
      </w:r>
      <w:r>
        <w:rPr>
          <w:color w:val="333333"/>
          <w:sz w:val="21"/>
        </w:rPr>
        <w:t>Ω、</w:t>
      </w:r>
      <w:r>
        <w:rPr>
          <w:rFonts w:ascii="Times New Roman" w:hAnsi="Times New Roman" w:eastAsia="Times New Roman"/>
          <w:color w:val="333333"/>
          <w:sz w:val="21"/>
        </w:rPr>
        <w:t>15</w:t>
      </w:r>
      <w:r>
        <w:rPr>
          <w:color w:val="333333"/>
          <w:sz w:val="21"/>
        </w:rPr>
        <w:t>Ω、</w:t>
      </w:r>
      <w:r>
        <w:rPr>
          <w:rFonts w:ascii="Times New Roman" w:hAnsi="Times New Roman" w:eastAsia="Times New Roman"/>
          <w:color w:val="333333"/>
          <w:sz w:val="21"/>
        </w:rPr>
        <w:t>20</w:t>
      </w:r>
      <w:r>
        <w:rPr>
          <w:color w:val="333333"/>
          <w:sz w:val="21"/>
        </w:rPr>
        <w:t>Ω、</w:t>
      </w:r>
      <w:r>
        <w:rPr>
          <w:rFonts w:ascii="Times New Roman" w:hAnsi="Times New Roman" w:eastAsia="Times New Roman"/>
          <w:color w:val="333333"/>
          <w:sz w:val="21"/>
        </w:rPr>
        <w:t xml:space="preserve">25 </w:t>
      </w:r>
      <w:r>
        <w:rPr>
          <w:color w:val="333333"/>
          <w:sz w:val="21"/>
        </w:rPr>
        <w:t>Ω</w:t>
      </w:r>
      <w:r>
        <w:rPr>
          <w:color w:val="333333"/>
          <w:spacing w:val="-3"/>
          <w:sz w:val="21"/>
        </w:rPr>
        <w:t>的定值电阻，并在实验中分别读取相应的电流表的示数，记录在表格中。</w:t>
      </w:r>
    </w:p>
    <w:p>
      <w:pPr>
        <w:pStyle w:val="11"/>
        <w:numPr>
          <w:ilvl w:val="0"/>
          <w:numId w:val="12"/>
        </w:numPr>
        <w:tabs>
          <w:tab w:val="left" w:pos="698"/>
          <w:tab w:val="left" w:pos="4369"/>
        </w:tabs>
        <w:spacing w:line="237" w:lineRule="auto"/>
        <w:ind w:left="168" w:right="469" w:firstLine="0"/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6669405</wp:posOffset>
                </wp:positionH>
                <wp:positionV relativeFrom="paragraph">
                  <wp:posOffset>196850</wp:posOffset>
                </wp:positionV>
                <wp:extent cx="5538470" cy="198120"/>
                <wp:effectExtent l="0" t="0" r="5080" b="11430"/>
                <wp:wrapNone/>
                <wp:docPr id="26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847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525.15pt;margin-top:15.5pt;height:15.6pt;width:436.1pt;mso-position-horizontal-relative:page;z-index:-251649024;mso-width-relative:page;mso-height-relative:page;" fillcolor="#FFFFFF" filled="t" stroked="f" coordsize="21600,21600" o:gfxdata="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CRMu9HXAAAACwEAAA8AAAAAAAAAAQAgAAAAOAAA&#10;AGRycy9kb3ducmV2LnhtbFBLAQIUABQAAAAIAIdO4kAdHILrugEAAGwDAAAOAAAAAAAAAAEAIAAA&#10;ADwBAABkcnMvZTJvRG9jLnhtbFBLBQYAAAAABgAGAFkBAABo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color w:val="333333"/>
          <w:sz w:val="21"/>
        </w:rPr>
        <w:t>在</w:t>
      </w:r>
      <w:r>
        <w:rPr>
          <w:color w:val="333333"/>
          <w:spacing w:val="-3"/>
          <w:sz w:val="21"/>
        </w:rPr>
        <w:t>评</w:t>
      </w:r>
      <w:r>
        <w:rPr>
          <w:color w:val="333333"/>
          <w:sz w:val="21"/>
        </w:rPr>
        <w:t>估</w:t>
      </w:r>
      <w:r>
        <w:rPr>
          <w:color w:val="333333"/>
          <w:spacing w:val="-3"/>
          <w:sz w:val="21"/>
        </w:rPr>
        <w:t>交</w:t>
      </w:r>
      <w:r>
        <w:rPr>
          <w:color w:val="333333"/>
          <w:sz w:val="21"/>
        </w:rPr>
        <w:t>流</w:t>
      </w:r>
      <w:r>
        <w:rPr>
          <w:color w:val="333333"/>
          <w:spacing w:val="-3"/>
          <w:sz w:val="21"/>
        </w:rPr>
        <w:t>环</w:t>
      </w:r>
      <w:r>
        <w:rPr>
          <w:color w:val="333333"/>
          <w:sz w:val="21"/>
        </w:rPr>
        <w:t>节</w:t>
      </w:r>
      <w:r>
        <w:rPr>
          <w:color w:val="333333"/>
          <w:spacing w:val="-3"/>
          <w:sz w:val="21"/>
        </w:rPr>
        <w:t>中，</w:t>
      </w:r>
      <w:r>
        <w:rPr>
          <w:color w:val="333333"/>
          <w:sz w:val="21"/>
        </w:rPr>
        <w:t>小明</w:t>
      </w:r>
      <w:r>
        <w:rPr>
          <w:color w:val="333333"/>
          <w:spacing w:val="-3"/>
          <w:sz w:val="21"/>
        </w:rPr>
        <w:t>通</w:t>
      </w:r>
      <w:r>
        <w:rPr>
          <w:color w:val="333333"/>
          <w:sz w:val="21"/>
        </w:rPr>
        <w:t>过</w:t>
      </w:r>
      <w:r>
        <w:rPr>
          <w:color w:val="333333"/>
          <w:spacing w:val="-3"/>
          <w:sz w:val="21"/>
        </w:rPr>
        <w:t>分</w:t>
      </w:r>
      <w:r>
        <w:rPr>
          <w:color w:val="333333"/>
          <w:sz w:val="21"/>
        </w:rPr>
        <w:t>析</w:t>
      </w:r>
      <w:r>
        <w:rPr>
          <w:color w:val="333333"/>
          <w:spacing w:val="-3"/>
          <w:sz w:val="21"/>
        </w:rPr>
        <w:t>表</w:t>
      </w:r>
      <w:r>
        <w:rPr>
          <w:color w:val="333333"/>
          <w:sz w:val="21"/>
        </w:rPr>
        <w:t>中</w:t>
      </w:r>
      <w:r>
        <w:rPr>
          <w:color w:val="333333"/>
          <w:spacing w:val="-3"/>
          <w:sz w:val="21"/>
        </w:rPr>
        <w:t>数</w:t>
      </w:r>
      <w:r>
        <w:rPr>
          <w:color w:val="333333"/>
          <w:sz w:val="21"/>
        </w:rPr>
        <w:t>据</w:t>
      </w:r>
      <w:r>
        <w:rPr>
          <w:color w:val="333333"/>
          <w:spacing w:val="-3"/>
          <w:sz w:val="21"/>
        </w:rPr>
        <w:t>发</w:t>
      </w:r>
      <w:r>
        <w:rPr>
          <w:color w:val="333333"/>
          <w:sz w:val="21"/>
        </w:rPr>
        <w:t>现上</w:t>
      </w:r>
      <w:r>
        <w:rPr>
          <w:color w:val="333333"/>
          <w:spacing w:val="-3"/>
          <w:sz w:val="21"/>
        </w:rPr>
        <w:t>述</w:t>
      </w:r>
      <w:r>
        <w:rPr>
          <w:color w:val="333333"/>
          <w:sz w:val="21"/>
        </w:rPr>
        <w:t>实验过</w:t>
      </w:r>
      <w:r>
        <w:rPr>
          <w:color w:val="333333"/>
          <w:spacing w:val="-3"/>
          <w:sz w:val="21"/>
        </w:rPr>
        <w:t>程</w:t>
      </w:r>
      <w:r>
        <w:rPr>
          <w:color w:val="333333"/>
          <w:sz w:val="21"/>
        </w:rPr>
        <w:t>存</w:t>
      </w:r>
      <w:r>
        <w:rPr>
          <w:color w:val="333333"/>
          <w:spacing w:val="-3"/>
          <w:sz w:val="21"/>
        </w:rPr>
        <w:t>在</w:t>
      </w:r>
      <w:r>
        <w:rPr>
          <w:color w:val="333333"/>
          <w:sz w:val="21"/>
        </w:rPr>
        <w:t>着</w:t>
      </w:r>
      <w:r>
        <w:rPr>
          <w:color w:val="333333"/>
          <w:spacing w:val="-3"/>
          <w:sz w:val="21"/>
        </w:rPr>
        <w:t>操</w:t>
      </w:r>
      <w:r>
        <w:rPr>
          <w:color w:val="333333"/>
          <w:sz w:val="21"/>
        </w:rPr>
        <w:t>作错</w:t>
      </w:r>
      <w:r>
        <w:rPr>
          <w:color w:val="333333"/>
          <w:spacing w:val="-3"/>
          <w:sz w:val="21"/>
        </w:rPr>
        <w:t>误</w:t>
      </w:r>
      <w:r>
        <w:rPr>
          <w:color w:val="333333"/>
          <w:sz w:val="21"/>
        </w:rPr>
        <w:t>，</w:t>
      </w:r>
      <w:r>
        <w:rPr>
          <w:color w:val="333333"/>
          <w:spacing w:val="-3"/>
          <w:sz w:val="21"/>
        </w:rPr>
        <w:t>你</w:t>
      </w:r>
      <w:r>
        <w:rPr>
          <w:color w:val="333333"/>
          <w:sz w:val="21"/>
        </w:rPr>
        <w:t>认为错误</w:t>
      </w:r>
      <w:r>
        <w:rPr>
          <w:color w:val="333333"/>
          <w:spacing w:val="-3"/>
          <w:sz w:val="21"/>
        </w:rPr>
        <w:t>是：</w:t>
      </w:r>
      <w:r>
        <w:rPr>
          <w:color w:val="333333"/>
          <w:spacing w:val="-3"/>
          <w:sz w:val="21"/>
          <w:u w:val="single" w:color="333333"/>
        </w:rPr>
        <w:t xml:space="preserve"> </w:t>
      </w:r>
      <w:r>
        <w:rPr>
          <w:color w:val="333333"/>
          <w:spacing w:val="-3"/>
          <w:sz w:val="21"/>
          <w:u w:val="single" w:color="333333"/>
        </w:rPr>
        <w:tab/>
      </w:r>
      <w:r>
        <w:rPr>
          <w:color w:val="333333"/>
          <w:sz w:val="21"/>
        </w:rPr>
        <w:t>。</w:t>
      </w:r>
    </w:p>
    <w:p>
      <w:pPr>
        <w:spacing w:line="237" w:lineRule="auto"/>
        <w:rPr>
          <w:sz w:val="21"/>
        </w:rPr>
        <w:sectPr>
          <w:pgSz w:w="20640" w:h="14580" w:orient="landscape"/>
          <w:pgMar w:top="1360" w:right="1120" w:bottom="280" w:left="1300" w:header="720" w:footer="720" w:gutter="0"/>
          <w:cols w:equalWidth="0" w:num="2">
            <w:col w:w="8874" w:space="189"/>
            <w:col w:w="9157"/>
          </w:cols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3"/>
        <w:rPr>
          <w:sz w:val="29"/>
        </w:rPr>
      </w:pPr>
    </w:p>
    <w:p>
      <w:pPr>
        <w:pStyle w:val="5"/>
        <w:spacing w:before="53"/>
        <w:ind w:right="165"/>
        <w:jc w:val="center"/>
      </w:pPr>
      <w:r>
        <w:rPr>
          <w:color w:val="4471C4"/>
        </w:rPr>
        <w:t>4</w:t>
      </w:r>
    </w:p>
    <w:p>
      <w:pPr>
        <w:jc w:val="center"/>
        <w:sectPr>
          <w:type w:val="continuous"/>
          <w:pgSz w:w="20640" w:h="14580" w:orient="landscape"/>
          <w:pgMar w:top="1360" w:right="1120" w:bottom="280" w:left="1300" w:header="720" w:footer="720" w:gutter="0"/>
          <w:cols w:space="708" w:num="1"/>
        </w:sectPr>
      </w:pPr>
    </w:p>
    <w:p>
      <w:pPr>
        <w:pStyle w:val="5"/>
        <w:spacing w:before="69" w:line="314" w:lineRule="exact"/>
        <w:ind w:left="140"/>
      </w:pPr>
      <w:r>
        <w:rPr>
          <w:rFonts w:ascii="Times New Roman" w:hAnsi="Times New Roman" w:eastAsia="Times New Roman"/>
          <w:color w:val="333333"/>
        </w:rPr>
        <w:t xml:space="preserve">24.(7 </w:t>
      </w:r>
      <w:r>
        <w:rPr>
          <w:color w:val="333333"/>
        </w:rPr>
        <w:t>分</w:t>
      </w:r>
      <w:r>
        <w:rPr>
          <w:rFonts w:ascii="Times New Roman" w:hAnsi="Times New Roman" w:eastAsia="Times New Roman"/>
          <w:color w:val="333333"/>
        </w:rPr>
        <w:t>)</w:t>
      </w:r>
      <w:r>
        <w:rPr>
          <w:color w:val="333333"/>
        </w:rPr>
        <w:t>在“伏安法测电阻”的实验中：</w:t>
      </w:r>
    </w:p>
    <w:p>
      <w:pPr>
        <w:pStyle w:val="11"/>
        <w:numPr>
          <w:ilvl w:val="0"/>
          <w:numId w:val="13"/>
        </w:numPr>
        <w:tabs>
          <w:tab w:val="left" w:pos="669"/>
        </w:tabs>
        <w:spacing w:line="312" w:lineRule="exact"/>
        <w:rPr>
          <w:color w:val="333333"/>
          <w:sz w:val="19"/>
        </w:rPr>
      </w:pPr>
      <w:r>
        <w:rPr>
          <w:color w:val="333333"/>
          <w:spacing w:val="-3"/>
          <w:sz w:val="21"/>
        </w:rPr>
        <w:t>结合实验原理，对于实验电路，老师提出了三个设计方案</w:t>
      </w:r>
      <w:r>
        <w:rPr>
          <w:color w:val="333333"/>
          <w:sz w:val="21"/>
        </w:rPr>
        <w:t>（</w:t>
      </w:r>
      <w:r>
        <w:rPr>
          <w:color w:val="333333"/>
          <w:spacing w:val="-3"/>
          <w:sz w:val="21"/>
        </w:rPr>
        <w:t>电源电压恒定且未知</w:t>
      </w:r>
      <w:r>
        <w:rPr>
          <w:color w:val="333333"/>
          <w:sz w:val="21"/>
        </w:rPr>
        <w:t>），让</w:t>
      </w:r>
    </w:p>
    <w:p>
      <w:pPr>
        <w:pStyle w:val="5"/>
        <w:tabs>
          <w:tab w:val="left" w:pos="4028"/>
          <w:tab w:val="left" w:pos="8833"/>
        </w:tabs>
        <w:spacing w:line="312" w:lineRule="exact"/>
        <w:ind w:left="111"/>
      </w:pPr>
      <w:r>
        <w:rPr>
          <w:rFonts w:ascii="Times New Roman" w:eastAsia="Times New Roman"/>
          <w:color w:val="333333"/>
          <w:spacing w:val="-24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同学</w:t>
      </w:r>
      <w:r>
        <w:rPr>
          <w:color w:val="333333"/>
          <w:spacing w:val="-3"/>
          <w:shd w:val="clear" w:color="auto" w:fill="FFFFFF"/>
        </w:rPr>
        <w:t>们</w:t>
      </w:r>
      <w:r>
        <w:rPr>
          <w:color w:val="333333"/>
          <w:shd w:val="clear" w:color="auto" w:fill="FFFFFF"/>
        </w:rPr>
        <w:t>分析思</w:t>
      </w:r>
      <w:r>
        <w:rPr>
          <w:color w:val="333333"/>
          <w:spacing w:val="-3"/>
          <w:shd w:val="clear" w:color="auto" w:fill="FFFFFF"/>
        </w:rPr>
        <w:t>考</w:t>
      </w:r>
      <w:r>
        <w:rPr>
          <w:color w:val="333333"/>
          <w:shd w:val="clear" w:color="auto" w:fill="FFFFFF"/>
        </w:rPr>
        <w:t>，</w:t>
      </w:r>
      <w:r>
        <w:rPr>
          <w:color w:val="333333"/>
          <w:spacing w:val="-3"/>
          <w:shd w:val="clear" w:color="auto" w:fill="FFFFFF"/>
        </w:rPr>
        <w:t>下</w:t>
      </w:r>
      <w:r>
        <w:rPr>
          <w:color w:val="333333"/>
          <w:shd w:val="clear" w:color="auto" w:fill="FFFFFF"/>
        </w:rPr>
        <w:t>列</w:t>
      </w:r>
      <w:r>
        <w:rPr>
          <w:color w:val="333333"/>
          <w:spacing w:val="-3"/>
          <w:shd w:val="clear" w:color="auto" w:fill="FFFFFF"/>
        </w:rPr>
        <w:t>分</w:t>
      </w:r>
      <w:r>
        <w:rPr>
          <w:color w:val="333333"/>
          <w:shd w:val="clear" w:color="auto" w:fill="FFFFFF"/>
        </w:rPr>
        <w:t>析正</w:t>
      </w:r>
      <w:r>
        <w:rPr>
          <w:color w:val="333333"/>
          <w:spacing w:val="-3"/>
          <w:shd w:val="clear" w:color="auto" w:fill="FFFFFF"/>
        </w:rPr>
        <w:t>确</w:t>
      </w:r>
      <w:r>
        <w:rPr>
          <w:color w:val="333333"/>
          <w:shd w:val="clear" w:color="auto" w:fill="FFFFFF"/>
        </w:rPr>
        <w:t>的</w:t>
      </w:r>
      <w:r>
        <w:rPr>
          <w:color w:val="333333"/>
          <w:spacing w:val="-3"/>
          <w:shd w:val="clear" w:color="auto" w:fill="FFFFFF"/>
        </w:rPr>
        <w:t>是</w:t>
      </w:r>
      <w:r>
        <w:rPr>
          <w:color w:val="333333"/>
          <w:shd w:val="clear" w:color="auto" w:fill="FFFFFF"/>
        </w:rPr>
        <w:t>（</w:t>
      </w:r>
      <w:r>
        <w:rPr>
          <w:color w:val="333333"/>
          <w:shd w:val="clear" w:color="auto" w:fill="FFFFFF"/>
        </w:rPr>
        <w:tab/>
      </w:r>
      <w:r>
        <w:rPr>
          <w:color w:val="333333"/>
          <w:shd w:val="clear" w:color="auto" w:fill="FFFFFF"/>
        </w:rPr>
        <w:t>）</w:t>
      </w:r>
      <w:r>
        <w:rPr>
          <w:color w:val="333333"/>
          <w:shd w:val="clear" w:color="auto" w:fill="FFFFFF"/>
        </w:rPr>
        <w:tab/>
      </w:r>
    </w:p>
    <w:p>
      <w:pPr>
        <w:pStyle w:val="5"/>
        <w:spacing w:line="237" w:lineRule="auto"/>
        <w:ind w:left="140" w:right="1444"/>
      </w:pP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394970</wp:posOffset>
                </wp:positionV>
                <wp:extent cx="5539105" cy="396240"/>
                <wp:effectExtent l="0" t="0" r="4445" b="3810"/>
                <wp:wrapNone/>
                <wp:docPr id="28" name="任意多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9105" cy="396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23" h="624">
                              <a:moveTo>
                                <a:pt x="8723" y="0"/>
                              </a:moveTo>
                              <a:lnTo>
                                <a:pt x="0" y="0"/>
                              </a:lnTo>
                              <a:lnTo>
                                <a:pt x="0" y="312"/>
                              </a:lnTo>
                              <a:lnTo>
                                <a:pt x="0" y="624"/>
                              </a:lnTo>
                              <a:lnTo>
                                <a:pt x="8723" y="624"/>
                              </a:lnTo>
                              <a:lnTo>
                                <a:pt x="8723" y="312"/>
                              </a:lnTo>
                              <a:lnTo>
                                <a:pt x="8723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36" o:spid="_x0000_s1026" o:spt="100" style="position:absolute;left:0pt;margin-left:70.55pt;margin-top:31.1pt;height:31.2pt;width:436.15pt;mso-position-horizontal-relative:page;z-index:-251648000;mso-width-relative:page;mso-height-relative:page;" fillcolor="#FFFFFF" filled="t" stroked="f" coordsize="8723,624" o:gfxdata="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CpKcIK1gAAAAsBAAAPAAAAAAAAAAEAIAAAADgAAABkcnMvZG93&#10;bnJldi54bWxQSwECFAAUAAAACACHTuJAk4No9CUCAADrBAAADgAAAAAAAAABACAAAAA7AQAAZHJz&#10;L2Uyb0RvYy54bWxQSwUGAAAAAAYABgBZAQAA0gUAAAAA&#10;" path="m8723,0l0,0,0,312,0,624,8723,624,8723,312,8723,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/>
          <w:color w:val="333333"/>
        </w:rPr>
        <w:t>A.</w:t>
      </w:r>
      <w:r>
        <w:rPr>
          <w:color w:val="333333"/>
        </w:rPr>
        <w:t>待测电阻的阻值未知，如果阻值很小，闭合开关后“方案一”中电流表可能损坏</w:t>
      </w:r>
      <w:r>
        <w:rPr>
          <w:rFonts w:ascii="Times New Roman" w:hAnsi="Times New Roman" w:eastAsia="Times New Roman"/>
          <w:color w:val="333333"/>
          <w:position w:val="2"/>
        </w:rPr>
        <w:t>B.</w:t>
      </w:r>
      <w:r>
        <w:rPr>
          <w:color w:val="333333"/>
          <w:position w:val="2"/>
        </w:rPr>
        <w:t xml:space="preserve">“方案二”中的定值电阻 </w:t>
      </w:r>
      <w:r>
        <w:rPr>
          <w:rFonts w:ascii="Times New Roman" w:hAnsi="Times New Roman" w:eastAsia="Times New Roman"/>
          <w:color w:val="333333"/>
          <w:position w:val="2"/>
        </w:rPr>
        <w:t xml:space="preserve">R </w:t>
      </w:r>
      <w:r>
        <w:rPr>
          <w:color w:val="333333"/>
          <w:position w:val="2"/>
        </w:rPr>
        <w:t xml:space="preserve">的阻值如果已知，则不用电流表也能测出 </w:t>
      </w:r>
      <w:r>
        <w:rPr>
          <w:rFonts w:ascii="Times New Roman" w:hAnsi="Times New Roman" w:eastAsia="Times New Roman"/>
          <w:color w:val="333333"/>
          <w:position w:val="2"/>
        </w:rPr>
        <w:t>R</w:t>
      </w:r>
      <w:r>
        <w:rPr>
          <w:rFonts w:ascii="Times New Roman" w:hAnsi="Times New Roman" w:eastAsia="Times New Roman"/>
          <w:color w:val="333333"/>
          <w:sz w:val="14"/>
        </w:rPr>
        <w:t xml:space="preserve">x </w:t>
      </w:r>
      <w:r>
        <w:rPr>
          <w:color w:val="333333"/>
          <w:position w:val="2"/>
        </w:rPr>
        <w:t>的阻值</w:t>
      </w:r>
    </w:p>
    <w:p>
      <w:pPr>
        <w:pStyle w:val="5"/>
        <w:spacing w:line="237" w:lineRule="auto"/>
        <w:ind w:left="140" w:right="825"/>
      </w:pPr>
      <w:r>
        <w:rPr>
          <w:rFonts w:ascii="Times New Roman" w:hAnsi="Times New Roman" w:eastAsia="Times New Roman"/>
          <w:color w:val="333333"/>
        </w:rPr>
        <w:t>C.</w:t>
      </w:r>
      <w:r>
        <w:rPr>
          <w:color w:val="333333"/>
        </w:rPr>
        <w:t>“方案二”中的定值电阻有保护电路的作用，而且相比较其他方案，测量结果误差最小</w:t>
      </w:r>
      <w:r>
        <w:rPr>
          <w:rFonts w:ascii="Times New Roman" w:hAnsi="Times New Roman" w:eastAsia="Times New Roman"/>
          <w:color w:val="333333"/>
        </w:rPr>
        <w:t>D.</w:t>
      </w:r>
      <w:r>
        <w:rPr>
          <w:color w:val="333333"/>
        </w:rPr>
        <w:t>利用“方案三”测量“小灯泡”的电阻，可以发现灯丝电阻随温度变化而改变</w:t>
      </w:r>
    </w:p>
    <w:p>
      <w:pPr>
        <w:pStyle w:val="5"/>
        <w:spacing w:before="9"/>
        <w:rPr>
          <w:sz w:val="5"/>
        </w:rPr>
      </w:pPr>
    </w:p>
    <w:p>
      <w:pPr>
        <w:pStyle w:val="5"/>
        <w:ind w:left="140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4433570" cy="1073150"/>
                <wp:effectExtent l="0" t="0" r="5080" b="12700"/>
                <wp:docPr id="48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3570" cy="1073150"/>
                          <a:chOff x="0" y="0"/>
                          <a:chExt cx="6982" cy="1690"/>
                        </a:xfrm>
                      </wpg:grpSpPr>
                      <pic:pic xmlns:pic="http://schemas.openxmlformats.org/drawingml/2006/picture">
                        <pic:nvPicPr>
                          <pic:cNvPr id="42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100"/>
                            <a:ext cx="2064" cy="1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2070" y="69"/>
                            <a:ext cx="2390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4470" y="0"/>
                            <a:ext cx="2512" cy="1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组合 37" o:spid="_x0000_s1026" o:spt="203" style="height:84.5pt;width:349.1pt;" coordsize="6982,1690" o:gfxdata="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DcnR2HGAAAAKQIAABkAAABkcnMv&#10;X3JlbHMvZTJvRG9jLnhtbC5yZWxzvZHBagIxEIbvQt8hzL2b3RWKiFkvIngV+wBDMpsNbiYhiaW+&#10;vYFSqCD15nFm+L//g9lsv/0svihlF1hB17QgiHUwjq2Cz9P+fQUiF2SDc2BScKUM2+FtsTnSjKWG&#10;8uRiFpXCWcFUSlxLmfVEHnMTInG9jCF5LHVMVkbUZ7Qk+7b9kOkvA4Y7pjgYBelgliBO11ibn7PD&#10;ODpNu6Avnrg8qJDO1+4KxGSpKPBkHP4sl01kC/KxQ/8ah/4/h+41Dt2vg7x78HAD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">
                <o:lock v:ext="edit" aspectratio="f"/>
                <v:shape id="图片 38" o:spid="_x0000_s1026" o:spt="75" type="#_x0000_t75" style="position:absolute;left:0;top:100;height:1587;width:2064;" filled="f" o:preferrelative="t" stroked="f" coordsize="21600,21600" o:gfxdata="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xmKCu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37" o:title=""/>
                  <o:lock v:ext="edit" aspectratio="t"/>
                </v:shape>
                <v:shape id="图片 39" o:spid="_x0000_s1026" o:spt="75" type="#_x0000_t75" style="position:absolute;left:2070;top:69;height:1609;width:2390;" filled="f" o:preferrelative="t" stroked="f" coordsize="21600,21600" o:gfxdata="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75Q6MroAAADb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r:id="rId38" o:title=""/>
                  <o:lock v:ext="edit" aspectratio="t"/>
                </v:shape>
                <v:shape id="图片 40" o:spid="_x0000_s1026" o:spt="75" type="#_x0000_t75" style="position:absolute;left:4470;top:0;height:1690;width:2512;" filled="f" o:preferrelative="t" stroked="f" coordsize="21600,21600" o:gfxdata="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genjL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39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  <w:tabs>
          <w:tab w:val="left" w:pos="3080"/>
          <w:tab w:val="left" w:pos="5600"/>
        </w:tabs>
        <w:spacing w:before="82" w:line="314" w:lineRule="exact"/>
        <w:ind w:left="980"/>
      </w:pP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52070</wp:posOffset>
                </wp:positionV>
                <wp:extent cx="5538470" cy="198120"/>
                <wp:effectExtent l="0" t="0" r="5080" b="11430"/>
                <wp:wrapNone/>
                <wp:docPr id="30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847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1" o:spid="_x0000_s1026" o:spt="1" style="position:absolute;left:0pt;margin-left:70.55pt;margin-top:4.1pt;height:15.6pt;width:436.1pt;mso-position-horizontal-relative:page;z-index:-251646976;mso-width-relative:page;mso-height-relative:page;" fillcolor="#FFFFFF" filled="t" stroked="f" coordsize="21600,21600" o:gfxdata="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WAAAAZHJzL1BLAQIUABQAAAAIAIdO4kA14lRS1gAAAAkBAAAPAAAAAAAAAAEAIAAAADgAAABk&#10;cnMvZG93bnJldi54bWxQSwECFAAUAAAACACHTuJA7MfJfrkBAABsAwAADgAAAAAAAAABACAAAAA7&#10;AQAAZHJzL2Uyb0RvYy54bWxQSwUGAAAAAAYABgBZAQAAZ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color w:val="333333"/>
        </w:rPr>
        <w:t>方案一</w:t>
      </w:r>
      <w:r>
        <w:rPr>
          <w:color w:val="333333"/>
        </w:rPr>
        <w:tab/>
      </w:r>
      <w:r>
        <w:rPr>
          <w:color w:val="333333"/>
        </w:rPr>
        <w:t>方案二</w:t>
      </w:r>
      <w:r>
        <w:rPr>
          <w:color w:val="333333"/>
        </w:rPr>
        <w:tab/>
      </w:r>
      <w:r>
        <w:rPr>
          <w:color w:val="333333"/>
        </w:rPr>
        <w:t>方案三</w:t>
      </w:r>
    </w:p>
    <w:p>
      <w:pPr>
        <w:pStyle w:val="11"/>
        <w:numPr>
          <w:ilvl w:val="0"/>
          <w:numId w:val="13"/>
        </w:numPr>
        <w:tabs>
          <w:tab w:val="left" w:pos="669"/>
        </w:tabs>
        <w:spacing w:line="237" w:lineRule="auto"/>
        <w:ind w:left="140" w:right="71" w:firstLine="0"/>
        <w:rPr>
          <w:color w:val="333333"/>
          <w:sz w:val="19"/>
        </w:rPr>
      </w:pPr>
      <w: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394970</wp:posOffset>
                </wp:positionV>
                <wp:extent cx="5539105" cy="2179955"/>
                <wp:effectExtent l="0" t="0" r="4445" b="10795"/>
                <wp:wrapNone/>
                <wp:docPr id="38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9105" cy="2179955"/>
                          <a:chOff x="1411" y="622"/>
                          <a:chExt cx="8723" cy="3433"/>
                        </a:xfrm>
                      </wpg:grpSpPr>
                      <wps:wsp>
                        <wps:cNvPr id="32" name="任意多边形 43"/>
                        <wps:cNvSpPr/>
                        <wps:spPr>
                          <a:xfrm>
                            <a:off x="1411" y="622"/>
                            <a:ext cx="8723" cy="3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23" h="3433">
                                <a:moveTo>
                                  <a:pt x="87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1"/>
                                </a:lnTo>
                                <a:lnTo>
                                  <a:pt x="0" y="3433"/>
                                </a:lnTo>
                                <a:lnTo>
                                  <a:pt x="8723" y="3433"/>
                                </a:lnTo>
                                <a:lnTo>
                                  <a:pt x="8723" y="3121"/>
                                </a:lnTo>
                                <a:lnTo>
                                  <a:pt x="872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861"/>
                            <a:ext cx="3491" cy="2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5351" y="651"/>
                            <a:ext cx="2787" cy="3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42" o:spid="_x0000_s1026" o:spt="203" style="position:absolute;left:0pt;margin-left:70.55pt;margin-top:31.1pt;height:171.65pt;width:436.15pt;mso-position-horizontal-relative:page;z-index:-251645952;mso-width-relative:page;mso-height-relative:page;" coordorigin="1411,622" coordsize="8723,3433" o:gfxdata="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/ZAQAA//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">
                <o:lock v:ext="edit" aspectratio="f"/>
                <v:shape id="任意多边形 43" o:spid="_x0000_s1026" o:spt="100" style="position:absolute;left:1411;top:622;height:3433;width:8723;" fillcolor="#FFFFFF" filled="t" stroked="f" coordsize="8723,3433" o:gfxdata="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PwqFj24AAAA2wAAAA8AAAAAAAAAAQAgAAAAOAAAAGRycy9kb3ducmV2LnhtbFBL&#10;AQIUABQAAAAIAIdO4kAzLwWeOwAAADkAAAAQAAAAAAAAAAEAIAAAAB0BAABkcnMvc2hhcGV4bWwu&#10;eG1sUEsFBgAAAAAGAAYAWwEAAMcDAAAAAA==&#10;" path="m8723,0l0,0,0,3121,0,3433,8723,3433,8723,3121,8723,0e">
                  <v:fill on="t" focussize="0,0"/>
                  <v:stroke on="f"/>
                  <v:imagedata o:title=""/>
                  <o:lock v:ext="edit" aspectratio="f"/>
                </v:shape>
                <v:shape id="图片 44" o:spid="_x0000_s1026" o:spt="75" type="#_x0000_t75" style="position:absolute;left:1440;top:861;height:2838;width:3491;" filled="f" o:preferrelative="t" stroked="f" coordsize="21600,21600" o:gfxdata="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N7gyA7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40" o:title=""/>
                  <o:lock v:ext="edit" aspectratio="t"/>
                </v:shape>
                <v:shape id="图片 45" o:spid="_x0000_s1026" o:spt="75" type="#_x0000_t75" style="position:absolute;left:5351;top:651;height:3049;width:2787;" filled="f" o:preferrelative="t" stroked="f" coordsize="21600,21600" o:gfxdata="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4M3zW7AAAA2w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r:id="rId41" o:title=""/>
                  <o:lock v:ext="edit" aspectratio="t"/>
                </v:shape>
              </v:group>
            </w:pict>
          </mc:Fallback>
        </mc:AlternateContent>
      </w:r>
      <w:r>
        <w:rPr>
          <w:color w:val="333333"/>
          <w:spacing w:val="-3"/>
          <w:sz w:val="21"/>
        </w:rPr>
        <w:t>小明按照“方案三”连接了如图甲所示的电路，闭合开关，发现电流表无示数，经检查有一根导线连接错误，请你在连接错误的导线上打“×”，并补画出正确的连线。</w: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spacing w:before="1"/>
        <w:rPr>
          <w:sz w:val="31"/>
        </w:rPr>
      </w:pPr>
    </w:p>
    <w:p>
      <w:pPr>
        <w:pStyle w:val="11"/>
        <w:numPr>
          <w:ilvl w:val="0"/>
          <w:numId w:val="13"/>
        </w:numPr>
        <w:tabs>
          <w:tab w:val="left" w:pos="669"/>
          <w:tab w:val="left" w:pos="7700"/>
        </w:tabs>
        <w:spacing w:line="237" w:lineRule="auto"/>
        <w:ind w:left="140" w:right="114" w:firstLine="0"/>
        <w:jc w:val="both"/>
        <w:rPr>
          <w:color w:val="333333"/>
          <w:sz w:val="19"/>
        </w:rPr>
      </w:pP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394970</wp:posOffset>
                </wp:positionV>
                <wp:extent cx="5538470" cy="198120"/>
                <wp:effectExtent l="0" t="0" r="5080" b="11430"/>
                <wp:wrapNone/>
                <wp:docPr id="40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847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6" o:spid="_x0000_s1026" o:spt="1" style="position:absolute;left:0pt;margin-left:70.55pt;margin-top:31.1pt;height:15.6pt;width:436.1pt;mso-position-horizontal-relative:page;z-index:-251644928;mso-width-relative:page;mso-height-relative:page;" fillcolor="#FFFFFF" filled="t" stroked="f" coordsize="21600,21600" o:gfxdata="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H5icqHXAAAACgEAAA8AAAAAAAAAAQAgAAAAOAAA&#10;AGRycy9kb3ducmV2LnhtbFBLAQIUABQAAAAIAIdO4kC8FoptugEAAGwDAAAOAAAAAAAAAAEAIAAA&#10;ADwBAABkcnMvZTJvRG9jLnhtbFBLBQYAAAAABgAGAFkBAABo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color w:val="333333"/>
          <w:sz w:val="21"/>
        </w:rPr>
        <w:t>在</w:t>
      </w:r>
      <w:r>
        <w:rPr>
          <w:color w:val="333333"/>
          <w:spacing w:val="-3"/>
          <w:sz w:val="21"/>
        </w:rPr>
        <w:t>接</w:t>
      </w:r>
      <w:r>
        <w:rPr>
          <w:color w:val="333333"/>
          <w:sz w:val="21"/>
        </w:rPr>
        <w:t>下来</w:t>
      </w:r>
      <w:r>
        <w:rPr>
          <w:color w:val="333333"/>
          <w:spacing w:val="-3"/>
          <w:sz w:val="21"/>
        </w:rPr>
        <w:t>“</w:t>
      </w:r>
      <w:r>
        <w:rPr>
          <w:color w:val="333333"/>
          <w:sz w:val="21"/>
        </w:rPr>
        <w:t>测</w:t>
      </w:r>
      <w:r>
        <w:rPr>
          <w:color w:val="333333"/>
          <w:spacing w:val="-3"/>
          <w:sz w:val="21"/>
        </w:rPr>
        <w:t>小</w:t>
      </w:r>
      <w:r>
        <w:rPr>
          <w:color w:val="333333"/>
          <w:sz w:val="21"/>
        </w:rPr>
        <w:t>灯</w:t>
      </w:r>
      <w:r>
        <w:rPr>
          <w:color w:val="333333"/>
          <w:spacing w:val="-3"/>
          <w:sz w:val="21"/>
        </w:rPr>
        <w:t>泡</w:t>
      </w:r>
      <w:r>
        <w:rPr>
          <w:color w:val="333333"/>
          <w:sz w:val="21"/>
        </w:rPr>
        <w:t>电阻”</w:t>
      </w:r>
      <w:r>
        <w:rPr>
          <w:color w:val="333333"/>
          <w:spacing w:val="-3"/>
          <w:sz w:val="21"/>
        </w:rPr>
        <w:t>的</w:t>
      </w:r>
      <w:r>
        <w:rPr>
          <w:color w:val="333333"/>
          <w:sz w:val="21"/>
        </w:rPr>
        <w:t>实</w:t>
      </w:r>
      <w:r>
        <w:rPr>
          <w:color w:val="333333"/>
          <w:spacing w:val="-3"/>
          <w:sz w:val="21"/>
        </w:rPr>
        <w:t>验</w:t>
      </w:r>
      <w:r>
        <w:rPr>
          <w:color w:val="333333"/>
          <w:sz w:val="21"/>
        </w:rPr>
        <w:t>中</w:t>
      </w:r>
      <w:r>
        <w:rPr>
          <w:color w:val="333333"/>
          <w:spacing w:val="-3"/>
          <w:sz w:val="21"/>
        </w:rPr>
        <w:t>，</w:t>
      </w:r>
      <w:r>
        <w:rPr>
          <w:color w:val="333333"/>
          <w:sz w:val="21"/>
        </w:rPr>
        <w:t>小</w:t>
      </w:r>
      <w:r>
        <w:rPr>
          <w:color w:val="333333"/>
          <w:spacing w:val="-3"/>
          <w:sz w:val="21"/>
        </w:rPr>
        <w:t>明</w:t>
      </w:r>
      <w:r>
        <w:rPr>
          <w:color w:val="333333"/>
          <w:sz w:val="21"/>
        </w:rPr>
        <w:t>发</w:t>
      </w:r>
      <w:r>
        <w:rPr>
          <w:color w:val="333333"/>
          <w:spacing w:val="-3"/>
          <w:sz w:val="21"/>
        </w:rPr>
        <w:t>现</w:t>
      </w:r>
      <w:r>
        <w:rPr>
          <w:color w:val="333333"/>
          <w:sz w:val="21"/>
        </w:rPr>
        <w:t>“小灯泡</w:t>
      </w:r>
      <w:r>
        <w:rPr>
          <w:color w:val="333333"/>
          <w:spacing w:val="-3"/>
          <w:sz w:val="21"/>
        </w:rPr>
        <w:t>”</w:t>
      </w:r>
      <w:r>
        <w:rPr>
          <w:color w:val="333333"/>
          <w:sz w:val="21"/>
        </w:rPr>
        <w:t>是</w:t>
      </w:r>
      <w:r>
        <w:rPr>
          <w:color w:val="333333"/>
          <w:spacing w:val="-3"/>
          <w:sz w:val="21"/>
        </w:rPr>
        <w:t>一</w:t>
      </w:r>
      <w:r>
        <w:rPr>
          <w:color w:val="333333"/>
          <w:sz w:val="21"/>
        </w:rPr>
        <w:t>种</w:t>
      </w:r>
      <w:r>
        <w:rPr>
          <w:color w:val="333333"/>
          <w:spacing w:val="-3"/>
          <w:sz w:val="21"/>
        </w:rPr>
        <w:t>易</w:t>
      </w:r>
      <w:r>
        <w:rPr>
          <w:color w:val="333333"/>
          <w:sz w:val="21"/>
        </w:rPr>
        <w:t>耗</w:t>
      </w:r>
      <w:r>
        <w:rPr>
          <w:color w:val="333333"/>
          <w:spacing w:val="-3"/>
          <w:sz w:val="21"/>
        </w:rPr>
        <w:t>品，</w:t>
      </w:r>
      <w:r>
        <w:rPr>
          <w:color w:val="333333"/>
          <w:sz w:val="21"/>
        </w:rPr>
        <w:t>灯丝</w:t>
      </w:r>
      <w:r>
        <w:rPr>
          <w:color w:val="333333"/>
          <w:spacing w:val="-3"/>
          <w:sz w:val="21"/>
        </w:rPr>
        <w:t>容</w:t>
      </w:r>
      <w:r>
        <w:rPr>
          <w:color w:val="333333"/>
          <w:sz w:val="21"/>
        </w:rPr>
        <w:t>易</w:t>
      </w:r>
      <w:r>
        <w:rPr>
          <w:color w:val="333333"/>
          <w:spacing w:val="-3"/>
          <w:sz w:val="21"/>
        </w:rPr>
        <w:t>熔</w:t>
      </w:r>
      <w:r>
        <w:rPr>
          <w:color w:val="333333"/>
          <w:sz w:val="21"/>
        </w:rPr>
        <w:t>断</w:t>
      </w:r>
      <w:r>
        <w:rPr>
          <w:color w:val="333333"/>
          <w:spacing w:val="-3"/>
          <w:sz w:val="21"/>
        </w:rPr>
        <w:t>，</w:t>
      </w:r>
      <w:r>
        <w:rPr>
          <w:color w:val="333333"/>
          <w:sz w:val="21"/>
        </w:rPr>
        <w:t>肉眼很</w:t>
      </w:r>
      <w:r>
        <w:rPr>
          <w:color w:val="333333"/>
          <w:spacing w:val="-3"/>
          <w:sz w:val="21"/>
        </w:rPr>
        <w:t>难</w:t>
      </w:r>
      <w:r>
        <w:rPr>
          <w:color w:val="333333"/>
          <w:sz w:val="21"/>
        </w:rPr>
        <w:t>察</w:t>
      </w:r>
      <w:r>
        <w:rPr>
          <w:color w:val="333333"/>
          <w:spacing w:val="-3"/>
          <w:sz w:val="21"/>
        </w:rPr>
        <w:t>觉</w:t>
      </w:r>
      <w:r>
        <w:rPr>
          <w:color w:val="333333"/>
          <w:sz w:val="21"/>
        </w:rPr>
        <w:t>，</w:t>
      </w:r>
      <w:r>
        <w:rPr>
          <w:color w:val="333333"/>
          <w:spacing w:val="-3"/>
          <w:sz w:val="21"/>
        </w:rPr>
        <w:t>这</w:t>
      </w:r>
      <w:r>
        <w:rPr>
          <w:color w:val="333333"/>
          <w:sz w:val="21"/>
        </w:rPr>
        <w:t>样</w:t>
      </w:r>
      <w:r>
        <w:rPr>
          <w:color w:val="333333"/>
          <w:spacing w:val="-3"/>
          <w:sz w:val="21"/>
        </w:rPr>
        <w:t>的</w:t>
      </w:r>
      <w:r>
        <w:rPr>
          <w:color w:val="333333"/>
          <w:sz w:val="21"/>
        </w:rPr>
        <w:t>灯</w:t>
      </w:r>
      <w:r>
        <w:rPr>
          <w:color w:val="333333"/>
          <w:spacing w:val="-3"/>
          <w:sz w:val="21"/>
        </w:rPr>
        <w:t>泡</w:t>
      </w:r>
      <w:r>
        <w:rPr>
          <w:color w:val="333333"/>
          <w:sz w:val="21"/>
        </w:rPr>
        <w:t>不会</w:t>
      </w:r>
      <w:r>
        <w:rPr>
          <w:color w:val="333333"/>
          <w:spacing w:val="-3"/>
          <w:sz w:val="21"/>
        </w:rPr>
        <w:t>发</w:t>
      </w:r>
      <w:r>
        <w:rPr>
          <w:color w:val="333333"/>
          <w:sz w:val="21"/>
        </w:rPr>
        <w:t>光</w:t>
      </w:r>
      <w:r>
        <w:rPr>
          <w:color w:val="333333"/>
          <w:spacing w:val="-3"/>
          <w:sz w:val="21"/>
        </w:rPr>
        <w:t>。</w:t>
      </w:r>
      <w:r>
        <w:rPr>
          <w:color w:val="333333"/>
          <w:sz w:val="21"/>
        </w:rPr>
        <w:t>如</w:t>
      </w:r>
      <w:r>
        <w:rPr>
          <w:color w:val="333333"/>
          <w:spacing w:val="-3"/>
          <w:sz w:val="21"/>
        </w:rPr>
        <w:t>何</w:t>
      </w:r>
      <w:r>
        <w:rPr>
          <w:color w:val="333333"/>
          <w:sz w:val="21"/>
        </w:rPr>
        <w:t>能</w:t>
      </w:r>
      <w:r>
        <w:rPr>
          <w:color w:val="333333"/>
          <w:spacing w:val="-3"/>
          <w:sz w:val="21"/>
        </w:rPr>
        <w:t>够</w:t>
      </w:r>
      <w:r>
        <w:rPr>
          <w:color w:val="333333"/>
          <w:sz w:val="21"/>
        </w:rPr>
        <w:t>安</w:t>
      </w:r>
      <w:r>
        <w:rPr>
          <w:color w:val="333333"/>
          <w:spacing w:val="-3"/>
          <w:sz w:val="21"/>
        </w:rPr>
        <w:t>全</w:t>
      </w:r>
      <w:r>
        <w:rPr>
          <w:color w:val="333333"/>
          <w:sz w:val="21"/>
        </w:rPr>
        <w:t>，准</w:t>
      </w:r>
      <w:r>
        <w:rPr>
          <w:color w:val="333333"/>
          <w:spacing w:val="-3"/>
          <w:sz w:val="21"/>
        </w:rPr>
        <w:t>确</w:t>
      </w:r>
      <w:r>
        <w:rPr>
          <w:color w:val="333333"/>
          <w:sz w:val="21"/>
        </w:rPr>
        <w:t>的</w:t>
      </w:r>
      <w:r>
        <w:rPr>
          <w:color w:val="333333"/>
          <w:spacing w:val="-3"/>
          <w:sz w:val="21"/>
        </w:rPr>
        <w:t>判</w:t>
      </w:r>
      <w:r>
        <w:rPr>
          <w:color w:val="333333"/>
          <w:sz w:val="21"/>
        </w:rPr>
        <w:t>断</w:t>
      </w:r>
      <w:r>
        <w:rPr>
          <w:color w:val="333333"/>
          <w:spacing w:val="-3"/>
          <w:sz w:val="21"/>
        </w:rPr>
        <w:t>小</w:t>
      </w:r>
      <w:r>
        <w:rPr>
          <w:color w:val="333333"/>
          <w:sz w:val="21"/>
        </w:rPr>
        <w:t>灯</w:t>
      </w:r>
      <w:r>
        <w:rPr>
          <w:color w:val="333333"/>
          <w:spacing w:val="-3"/>
          <w:sz w:val="21"/>
        </w:rPr>
        <w:t>泡</w:t>
      </w:r>
      <w:r>
        <w:rPr>
          <w:color w:val="333333"/>
          <w:sz w:val="21"/>
        </w:rPr>
        <w:t>的</w:t>
      </w:r>
      <w:r>
        <w:rPr>
          <w:color w:val="333333"/>
          <w:spacing w:val="-3"/>
          <w:sz w:val="21"/>
        </w:rPr>
        <w:t>灯</w:t>
      </w:r>
      <w:r>
        <w:rPr>
          <w:color w:val="333333"/>
          <w:sz w:val="21"/>
        </w:rPr>
        <w:t>丝是</w:t>
      </w:r>
      <w:r>
        <w:rPr>
          <w:color w:val="333333"/>
          <w:spacing w:val="-3"/>
          <w:sz w:val="21"/>
        </w:rPr>
        <w:t>否</w:t>
      </w:r>
      <w:r>
        <w:rPr>
          <w:color w:val="333333"/>
          <w:sz w:val="21"/>
        </w:rPr>
        <w:t>熔</w:t>
      </w:r>
      <w:r>
        <w:rPr>
          <w:color w:val="333333"/>
          <w:spacing w:val="-3"/>
          <w:sz w:val="21"/>
        </w:rPr>
        <w:t>断</w:t>
      </w:r>
      <w:r>
        <w:rPr>
          <w:color w:val="333333"/>
          <w:sz w:val="21"/>
        </w:rPr>
        <w:t>？</w:t>
      </w:r>
      <w:r>
        <w:rPr>
          <w:color w:val="333333"/>
          <w:spacing w:val="-3"/>
          <w:sz w:val="21"/>
        </w:rPr>
        <w:t>在</w:t>
      </w:r>
      <w:r>
        <w:rPr>
          <w:color w:val="333333"/>
          <w:sz w:val="21"/>
        </w:rPr>
        <w:t>电路连</w:t>
      </w:r>
      <w:r>
        <w:rPr>
          <w:color w:val="333333"/>
          <w:spacing w:val="-3"/>
          <w:sz w:val="21"/>
        </w:rPr>
        <w:t>接</w:t>
      </w:r>
      <w:r>
        <w:rPr>
          <w:color w:val="333333"/>
          <w:sz w:val="21"/>
        </w:rPr>
        <w:t>正确的</w:t>
      </w:r>
      <w:r>
        <w:rPr>
          <w:color w:val="333333"/>
          <w:spacing w:val="-3"/>
          <w:sz w:val="21"/>
        </w:rPr>
        <w:t>情</w:t>
      </w:r>
      <w:r>
        <w:rPr>
          <w:color w:val="333333"/>
          <w:sz w:val="21"/>
        </w:rPr>
        <w:t>况</w:t>
      </w:r>
      <w:r>
        <w:rPr>
          <w:color w:val="333333"/>
          <w:spacing w:val="-3"/>
          <w:sz w:val="21"/>
        </w:rPr>
        <w:t>下</w:t>
      </w:r>
      <w:r>
        <w:rPr>
          <w:color w:val="333333"/>
          <w:sz w:val="21"/>
        </w:rPr>
        <w:t>，</w:t>
      </w:r>
      <w:r>
        <w:rPr>
          <w:color w:val="333333"/>
          <w:spacing w:val="-3"/>
          <w:sz w:val="21"/>
        </w:rPr>
        <w:t>开</w:t>
      </w:r>
      <w:r>
        <w:rPr>
          <w:color w:val="333333"/>
          <w:sz w:val="21"/>
        </w:rPr>
        <w:t>关闭</w:t>
      </w:r>
      <w:r>
        <w:rPr>
          <w:color w:val="333333"/>
          <w:spacing w:val="-3"/>
          <w:sz w:val="21"/>
        </w:rPr>
        <w:t>合</w:t>
      </w:r>
      <w:r>
        <w:rPr>
          <w:color w:val="333333"/>
          <w:sz w:val="21"/>
        </w:rPr>
        <w:t>，</w:t>
      </w:r>
      <w:r>
        <w:rPr>
          <w:color w:val="333333"/>
          <w:spacing w:val="-3"/>
          <w:sz w:val="21"/>
        </w:rPr>
        <w:t>灯</w:t>
      </w:r>
      <w:r>
        <w:rPr>
          <w:color w:val="333333"/>
          <w:sz w:val="21"/>
        </w:rPr>
        <w:t>不</w:t>
      </w:r>
      <w:r>
        <w:rPr>
          <w:color w:val="333333"/>
          <w:spacing w:val="-3"/>
          <w:sz w:val="21"/>
        </w:rPr>
        <w:t>亮</w:t>
      </w:r>
      <w:r>
        <w:rPr>
          <w:color w:val="333333"/>
          <w:sz w:val="21"/>
        </w:rPr>
        <w:t>，</w:t>
      </w:r>
      <w:r>
        <w:rPr>
          <w:color w:val="333333"/>
          <w:spacing w:val="-3"/>
          <w:sz w:val="21"/>
        </w:rPr>
        <w:t>接</w:t>
      </w:r>
      <w:r>
        <w:rPr>
          <w:color w:val="333333"/>
          <w:sz w:val="21"/>
        </w:rPr>
        <w:t>下</w:t>
      </w:r>
      <w:r>
        <w:rPr>
          <w:color w:val="333333"/>
          <w:spacing w:val="-3"/>
          <w:sz w:val="21"/>
        </w:rPr>
        <w:t>来</w:t>
      </w:r>
      <w:r>
        <w:rPr>
          <w:color w:val="333333"/>
          <w:sz w:val="21"/>
        </w:rPr>
        <w:t>的操</w:t>
      </w:r>
      <w:r>
        <w:rPr>
          <w:color w:val="333333"/>
          <w:spacing w:val="-3"/>
          <w:sz w:val="21"/>
        </w:rPr>
        <w:t>作</w:t>
      </w:r>
      <w:r>
        <w:rPr>
          <w:color w:val="333333"/>
          <w:sz w:val="21"/>
        </w:rPr>
        <w:t>及</w:t>
      </w:r>
      <w:r>
        <w:rPr>
          <w:color w:val="333333"/>
          <w:spacing w:val="-3"/>
          <w:sz w:val="21"/>
        </w:rPr>
        <w:t>判</w:t>
      </w:r>
      <w:r>
        <w:rPr>
          <w:color w:val="333333"/>
          <w:sz w:val="21"/>
        </w:rPr>
        <w:t>断</w:t>
      </w:r>
      <w:r>
        <w:rPr>
          <w:color w:val="333333"/>
          <w:spacing w:val="-3"/>
          <w:sz w:val="21"/>
        </w:rPr>
        <w:t>正</w:t>
      </w:r>
      <w:r>
        <w:rPr>
          <w:color w:val="333333"/>
          <w:sz w:val="21"/>
        </w:rPr>
        <w:t>确</w:t>
      </w:r>
      <w:r>
        <w:rPr>
          <w:color w:val="333333"/>
          <w:spacing w:val="-3"/>
          <w:sz w:val="21"/>
        </w:rPr>
        <w:t>的是</w:t>
      </w:r>
      <w:r>
        <w:rPr>
          <w:color w:val="333333"/>
          <w:spacing w:val="-3"/>
          <w:sz w:val="21"/>
          <w:u w:val="single" w:color="333333"/>
        </w:rPr>
        <w:t xml:space="preserve"> </w:t>
      </w:r>
      <w:r>
        <w:rPr>
          <w:color w:val="333333"/>
          <w:spacing w:val="-3"/>
          <w:sz w:val="21"/>
          <w:u w:val="single" w:color="333333"/>
        </w:rPr>
        <w:tab/>
      </w:r>
      <w:r>
        <w:rPr>
          <w:color w:val="333333"/>
          <w:sz w:val="21"/>
        </w:rPr>
        <w:t>。（</w:t>
      </w:r>
      <w:r>
        <w:rPr>
          <w:color w:val="333333"/>
          <w:spacing w:val="-3"/>
          <w:sz w:val="21"/>
        </w:rPr>
        <w:t>只</w:t>
      </w:r>
      <w:r>
        <w:rPr>
          <w:color w:val="333333"/>
          <w:sz w:val="21"/>
        </w:rPr>
        <w:t>填</w:t>
      </w:r>
      <w:r>
        <w:rPr>
          <w:color w:val="333333"/>
          <w:spacing w:val="-14"/>
          <w:sz w:val="21"/>
        </w:rPr>
        <w:t>序</w:t>
      </w:r>
      <w:r>
        <w:rPr>
          <w:color w:val="333333"/>
          <w:sz w:val="21"/>
        </w:rPr>
        <w:t>号）</w:t>
      </w:r>
    </w:p>
    <w:p>
      <w:pPr>
        <w:pStyle w:val="5"/>
        <w:spacing w:line="308" w:lineRule="exact"/>
        <w:ind w:left="140"/>
      </w:pPr>
      <w:r>
        <w:rPr>
          <w:color w:val="333333"/>
        </w:rPr>
        <w:t>①将滑动变阻器的滑片从阻值最大处向另一端慢慢移动，如果灯仍不亮，则一定是灯丝断了</w:t>
      </w:r>
    </w:p>
    <w:p>
      <w:pPr>
        <w:pStyle w:val="5"/>
        <w:spacing w:line="312" w:lineRule="exact"/>
        <w:ind w:left="140"/>
      </w:pPr>
      <w:r>
        <w:rPr>
          <w:color w:val="333333"/>
        </w:rPr>
        <w:t>②观察电表，如果电流表有示数，电压表无示数，则可能是灯丝断了</w:t>
      </w:r>
    </w:p>
    <w:p>
      <w:pPr>
        <w:pStyle w:val="5"/>
        <w:tabs>
          <w:tab w:val="left" w:pos="8833"/>
        </w:tabs>
        <w:spacing w:line="312" w:lineRule="exact"/>
        <w:ind w:left="111"/>
      </w:pPr>
      <w:r>
        <w:rPr>
          <w:rFonts w:ascii="Times New Roman" w:hAnsi="Times New Roman" w:eastAsia="Times New Roman"/>
          <w:color w:val="333333"/>
          <w:spacing w:val="-24"/>
          <w:shd w:val="clear" w:color="auto" w:fill="FFFFFF"/>
        </w:rPr>
        <w:t xml:space="preserve"> </w:t>
      </w:r>
      <w:r>
        <w:rPr>
          <w:color w:val="333333"/>
          <w:spacing w:val="-1"/>
          <w:shd w:val="clear" w:color="auto" w:fill="FFFFFF"/>
        </w:rPr>
        <w:t>③</w:t>
      </w:r>
      <w:r>
        <w:rPr>
          <w:color w:val="333333"/>
          <w:shd w:val="clear" w:color="auto" w:fill="FFFFFF"/>
        </w:rPr>
        <w:t>观</w:t>
      </w:r>
      <w:r>
        <w:rPr>
          <w:color w:val="333333"/>
          <w:spacing w:val="-3"/>
          <w:shd w:val="clear" w:color="auto" w:fill="FFFFFF"/>
        </w:rPr>
        <w:t>察</w:t>
      </w:r>
      <w:r>
        <w:rPr>
          <w:color w:val="333333"/>
          <w:shd w:val="clear" w:color="auto" w:fill="FFFFFF"/>
        </w:rPr>
        <w:t>电</w:t>
      </w:r>
      <w:r>
        <w:rPr>
          <w:color w:val="333333"/>
          <w:spacing w:val="-3"/>
          <w:shd w:val="clear" w:color="auto" w:fill="FFFFFF"/>
        </w:rPr>
        <w:t>表</w:t>
      </w:r>
      <w:r>
        <w:rPr>
          <w:color w:val="333333"/>
          <w:shd w:val="clear" w:color="auto" w:fill="FFFFFF"/>
        </w:rPr>
        <w:t>，</w:t>
      </w:r>
      <w:r>
        <w:rPr>
          <w:color w:val="333333"/>
          <w:spacing w:val="-3"/>
          <w:shd w:val="clear" w:color="auto" w:fill="FFFFFF"/>
        </w:rPr>
        <w:t>如</w:t>
      </w:r>
      <w:r>
        <w:rPr>
          <w:color w:val="333333"/>
          <w:shd w:val="clear" w:color="auto" w:fill="FFFFFF"/>
        </w:rPr>
        <w:t>果</w:t>
      </w:r>
      <w:r>
        <w:rPr>
          <w:color w:val="333333"/>
          <w:spacing w:val="-3"/>
          <w:shd w:val="clear" w:color="auto" w:fill="FFFFFF"/>
        </w:rPr>
        <w:t>电</w:t>
      </w:r>
      <w:r>
        <w:rPr>
          <w:color w:val="333333"/>
          <w:shd w:val="clear" w:color="auto" w:fill="FFFFFF"/>
        </w:rPr>
        <w:t>流</w:t>
      </w:r>
      <w:r>
        <w:rPr>
          <w:color w:val="333333"/>
          <w:spacing w:val="-3"/>
          <w:shd w:val="clear" w:color="auto" w:fill="FFFFFF"/>
        </w:rPr>
        <w:t>表</w:t>
      </w:r>
      <w:r>
        <w:rPr>
          <w:color w:val="333333"/>
          <w:shd w:val="clear" w:color="auto" w:fill="FFFFFF"/>
        </w:rPr>
        <w:t>无示</w:t>
      </w:r>
      <w:r>
        <w:rPr>
          <w:color w:val="333333"/>
          <w:spacing w:val="-3"/>
          <w:shd w:val="clear" w:color="auto" w:fill="FFFFFF"/>
        </w:rPr>
        <w:t>数</w:t>
      </w:r>
      <w:r>
        <w:rPr>
          <w:color w:val="333333"/>
          <w:shd w:val="clear" w:color="auto" w:fill="FFFFFF"/>
        </w:rPr>
        <w:t>，</w:t>
      </w:r>
      <w:r>
        <w:rPr>
          <w:color w:val="333333"/>
          <w:spacing w:val="-3"/>
          <w:shd w:val="clear" w:color="auto" w:fill="FFFFFF"/>
        </w:rPr>
        <w:t>电</w:t>
      </w:r>
      <w:r>
        <w:rPr>
          <w:color w:val="333333"/>
          <w:shd w:val="clear" w:color="auto" w:fill="FFFFFF"/>
        </w:rPr>
        <w:t>压</w:t>
      </w:r>
      <w:r>
        <w:rPr>
          <w:color w:val="333333"/>
          <w:spacing w:val="-3"/>
          <w:shd w:val="clear" w:color="auto" w:fill="FFFFFF"/>
        </w:rPr>
        <w:t>表</w:t>
      </w:r>
      <w:r>
        <w:rPr>
          <w:color w:val="333333"/>
          <w:shd w:val="clear" w:color="auto" w:fill="FFFFFF"/>
        </w:rPr>
        <w:t>有</w:t>
      </w:r>
      <w:r>
        <w:rPr>
          <w:color w:val="333333"/>
          <w:spacing w:val="-3"/>
          <w:shd w:val="clear" w:color="auto" w:fill="FFFFFF"/>
        </w:rPr>
        <w:t>示</w:t>
      </w:r>
      <w:r>
        <w:rPr>
          <w:color w:val="333333"/>
          <w:shd w:val="clear" w:color="auto" w:fill="FFFFFF"/>
        </w:rPr>
        <w:t>数</w:t>
      </w:r>
      <w:r>
        <w:rPr>
          <w:color w:val="333333"/>
          <w:spacing w:val="-3"/>
          <w:shd w:val="clear" w:color="auto" w:fill="FFFFFF"/>
        </w:rPr>
        <w:t>，</w:t>
      </w:r>
      <w:r>
        <w:rPr>
          <w:color w:val="333333"/>
          <w:shd w:val="clear" w:color="auto" w:fill="FFFFFF"/>
        </w:rPr>
        <w:t>则可</w:t>
      </w:r>
      <w:r>
        <w:rPr>
          <w:color w:val="333333"/>
          <w:spacing w:val="-3"/>
          <w:shd w:val="clear" w:color="auto" w:fill="FFFFFF"/>
        </w:rPr>
        <w:t>能</w:t>
      </w:r>
      <w:r>
        <w:rPr>
          <w:color w:val="333333"/>
          <w:shd w:val="clear" w:color="auto" w:fill="FFFFFF"/>
        </w:rPr>
        <w:t>是</w:t>
      </w:r>
      <w:r>
        <w:rPr>
          <w:color w:val="333333"/>
          <w:spacing w:val="-3"/>
          <w:shd w:val="clear" w:color="auto" w:fill="FFFFFF"/>
        </w:rPr>
        <w:t>灯</w:t>
      </w:r>
      <w:r>
        <w:rPr>
          <w:color w:val="333333"/>
          <w:shd w:val="clear" w:color="auto" w:fill="FFFFFF"/>
        </w:rPr>
        <w:t>丝</w:t>
      </w:r>
      <w:r>
        <w:rPr>
          <w:color w:val="333333"/>
          <w:spacing w:val="-3"/>
          <w:shd w:val="clear" w:color="auto" w:fill="FFFFFF"/>
        </w:rPr>
        <w:t>断</w:t>
      </w:r>
      <w:r>
        <w:rPr>
          <w:color w:val="333333"/>
          <w:shd w:val="clear" w:color="auto" w:fill="FFFFFF"/>
        </w:rPr>
        <w:t>了</w:t>
      </w:r>
      <w:r>
        <w:rPr>
          <w:color w:val="333333"/>
          <w:shd w:val="clear" w:color="auto" w:fill="FFFFFF"/>
        </w:rPr>
        <w:tab/>
      </w:r>
    </w:p>
    <w:p>
      <w:pPr>
        <w:pStyle w:val="11"/>
        <w:numPr>
          <w:ilvl w:val="0"/>
          <w:numId w:val="13"/>
        </w:numPr>
        <w:tabs>
          <w:tab w:val="left" w:pos="667"/>
          <w:tab w:val="left" w:pos="5180"/>
          <w:tab w:val="left" w:pos="8540"/>
        </w:tabs>
        <w:spacing w:line="237" w:lineRule="auto"/>
        <w:ind w:left="140" w:right="63" w:firstLine="0"/>
        <w:jc w:val="both"/>
        <w:rPr>
          <w:sz w:val="19"/>
        </w:rPr>
      </w:pPr>
      <w:r>
        <w:rPr>
          <w:spacing w:val="-3"/>
          <w:sz w:val="21"/>
        </w:rPr>
        <w:t>小</w:t>
      </w:r>
      <w:r>
        <w:rPr>
          <w:sz w:val="21"/>
        </w:rPr>
        <w:t>明</w:t>
      </w:r>
      <w:r>
        <w:rPr>
          <w:spacing w:val="-3"/>
          <w:sz w:val="21"/>
        </w:rPr>
        <w:t>和</w:t>
      </w:r>
      <w:r>
        <w:rPr>
          <w:sz w:val="21"/>
        </w:rPr>
        <w:t>小</w:t>
      </w:r>
      <w:r>
        <w:rPr>
          <w:spacing w:val="-3"/>
          <w:sz w:val="21"/>
        </w:rPr>
        <w:t>红</w:t>
      </w:r>
      <w:r>
        <w:rPr>
          <w:sz w:val="21"/>
        </w:rPr>
        <w:t>分</w:t>
      </w:r>
      <w:r>
        <w:rPr>
          <w:spacing w:val="-3"/>
          <w:sz w:val="21"/>
        </w:rPr>
        <w:t>别</w:t>
      </w:r>
      <w:r>
        <w:rPr>
          <w:sz w:val="21"/>
        </w:rPr>
        <w:t>利</w:t>
      </w:r>
      <w:r>
        <w:rPr>
          <w:spacing w:val="-3"/>
          <w:sz w:val="21"/>
        </w:rPr>
        <w:t>用</w:t>
      </w:r>
      <w:r>
        <w:rPr>
          <w:sz w:val="21"/>
        </w:rPr>
        <w:t>相同</w:t>
      </w:r>
      <w:r>
        <w:rPr>
          <w:spacing w:val="-3"/>
          <w:sz w:val="21"/>
        </w:rPr>
        <w:t>的</w:t>
      </w:r>
      <w:r>
        <w:rPr>
          <w:sz w:val="21"/>
        </w:rPr>
        <w:t>器</w:t>
      </w:r>
      <w:r>
        <w:rPr>
          <w:spacing w:val="-3"/>
          <w:sz w:val="21"/>
        </w:rPr>
        <w:t>材</w:t>
      </w:r>
      <w:r>
        <w:rPr>
          <w:sz w:val="21"/>
        </w:rPr>
        <w:t>和</w:t>
      </w:r>
      <w:r>
        <w:rPr>
          <w:spacing w:val="-3"/>
          <w:sz w:val="21"/>
        </w:rPr>
        <w:t>实</w:t>
      </w:r>
      <w:r>
        <w:rPr>
          <w:sz w:val="21"/>
        </w:rPr>
        <w:t>验</w:t>
      </w:r>
      <w:r>
        <w:rPr>
          <w:spacing w:val="-3"/>
          <w:sz w:val="21"/>
        </w:rPr>
        <w:t>方</w:t>
      </w:r>
      <w:r>
        <w:rPr>
          <w:sz w:val="21"/>
        </w:rPr>
        <w:t>案</w:t>
      </w:r>
      <w:r>
        <w:rPr>
          <w:spacing w:val="-3"/>
          <w:sz w:val="21"/>
        </w:rPr>
        <w:t>测</w:t>
      </w:r>
      <w:r>
        <w:rPr>
          <w:sz w:val="21"/>
        </w:rPr>
        <w:t>小灯</w:t>
      </w:r>
      <w:r>
        <w:rPr>
          <w:spacing w:val="-3"/>
          <w:sz w:val="21"/>
        </w:rPr>
        <w:t>泡</w:t>
      </w:r>
      <w:r>
        <w:rPr>
          <w:sz w:val="21"/>
        </w:rPr>
        <w:t>电</w:t>
      </w:r>
      <w:r>
        <w:rPr>
          <w:spacing w:val="-3"/>
          <w:sz w:val="21"/>
        </w:rPr>
        <w:t>阻</w:t>
      </w:r>
      <w:r>
        <w:rPr>
          <w:spacing w:val="-26"/>
          <w:sz w:val="21"/>
        </w:rPr>
        <w:t>，</w:t>
      </w:r>
      <w:r>
        <w:rPr>
          <w:sz w:val="21"/>
        </w:rPr>
        <w:t>并</w:t>
      </w:r>
      <w:r>
        <w:rPr>
          <w:spacing w:val="-3"/>
          <w:sz w:val="21"/>
        </w:rPr>
        <w:t>根</w:t>
      </w:r>
      <w:r>
        <w:rPr>
          <w:sz w:val="21"/>
        </w:rPr>
        <w:t>据</w:t>
      </w:r>
      <w:r>
        <w:rPr>
          <w:spacing w:val="-3"/>
          <w:sz w:val="21"/>
        </w:rPr>
        <w:t>实验</w:t>
      </w:r>
      <w:r>
        <w:rPr>
          <w:sz w:val="21"/>
        </w:rPr>
        <w:t>数据</w:t>
      </w:r>
      <w:r>
        <w:rPr>
          <w:spacing w:val="-3"/>
          <w:sz w:val="21"/>
        </w:rPr>
        <w:t>绘</w:t>
      </w:r>
      <w:r>
        <w:rPr>
          <w:sz w:val="21"/>
        </w:rPr>
        <w:t>出</w:t>
      </w:r>
      <w:r>
        <w:rPr>
          <w:spacing w:val="-3"/>
          <w:sz w:val="21"/>
        </w:rPr>
        <w:t>小</w:t>
      </w:r>
      <w:r>
        <w:rPr>
          <w:sz w:val="21"/>
        </w:rPr>
        <w:t>灯</w:t>
      </w:r>
      <w:r>
        <w:rPr>
          <w:spacing w:val="-3"/>
          <w:sz w:val="21"/>
        </w:rPr>
        <w:t>泡</w:t>
      </w:r>
      <w:r>
        <w:rPr>
          <w:sz w:val="21"/>
        </w:rPr>
        <w:t xml:space="preserve">的 </w:t>
      </w:r>
      <w:r>
        <w:rPr>
          <w:rFonts w:ascii="Times New Roman" w:hAnsi="Times New Roman" w:eastAsia="Times New Roman"/>
          <w:spacing w:val="-1"/>
          <w:sz w:val="21"/>
        </w:rPr>
        <w:t>I-</w:t>
      </w:r>
      <w:r>
        <w:rPr>
          <w:rFonts w:ascii="Times New Roman" w:hAnsi="Times New Roman" w:eastAsia="Times New Roman"/>
          <w:sz w:val="21"/>
        </w:rPr>
        <w:t>U</w:t>
      </w:r>
      <w:r>
        <w:rPr>
          <w:rFonts w:ascii="Times New Roman" w:hAnsi="Times New Roman" w:eastAsia="Times New Roman"/>
          <w:spacing w:val="1"/>
          <w:sz w:val="21"/>
        </w:rPr>
        <w:t xml:space="preserve"> </w:t>
      </w:r>
      <w:r>
        <w:rPr>
          <w:spacing w:val="-3"/>
          <w:sz w:val="21"/>
        </w:rPr>
        <w:t>图</w:t>
      </w:r>
      <w:r>
        <w:rPr>
          <w:sz w:val="21"/>
        </w:rPr>
        <w:t>象</w:t>
      </w:r>
      <w:r>
        <w:rPr>
          <w:spacing w:val="-3"/>
          <w:sz w:val="21"/>
        </w:rPr>
        <w:t>，</w:t>
      </w:r>
      <w:r>
        <w:rPr>
          <w:sz w:val="21"/>
        </w:rPr>
        <w:t>如</w:t>
      </w:r>
      <w:r>
        <w:rPr>
          <w:spacing w:val="-3"/>
          <w:sz w:val="21"/>
        </w:rPr>
        <w:t>图</w:t>
      </w:r>
      <w:r>
        <w:rPr>
          <w:sz w:val="21"/>
        </w:rPr>
        <w:t>乙</w:t>
      </w:r>
      <w:r>
        <w:rPr>
          <w:spacing w:val="-3"/>
          <w:sz w:val="21"/>
        </w:rPr>
        <w:t>所</w:t>
      </w:r>
      <w:r>
        <w:rPr>
          <w:sz w:val="21"/>
        </w:rPr>
        <w:t>示</w:t>
      </w:r>
      <w:r>
        <w:rPr>
          <w:spacing w:val="-3"/>
          <w:sz w:val="21"/>
        </w:rPr>
        <w:t>，其</w:t>
      </w:r>
      <w:r>
        <w:rPr>
          <w:sz w:val="21"/>
        </w:rPr>
        <w:t>中描</w:t>
      </w:r>
      <w:r>
        <w:rPr>
          <w:spacing w:val="-3"/>
          <w:sz w:val="21"/>
        </w:rPr>
        <w:t>绘</w:t>
      </w:r>
      <w:r>
        <w:rPr>
          <w:sz w:val="21"/>
        </w:rPr>
        <w:t>正</w:t>
      </w:r>
      <w:r>
        <w:rPr>
          <w:spacing w:val="-3"/>
          <w:sz w:val="21"/>
        </w:rPr>
        <w:t>确</w:t>
      </w:r>
      <w:r>
        <w:rPr>
          <w:sz w:val="21"/>
        </w:rPr>
        <w:t>的</w:t>
      </w:r>
      <w:r>
        <w:rPr>
          <w:spacing w:val="-3"/>
          <w:sz w:val="21"/>
        </w:rPr>
        <w:t>图</w:t>
      </w:r>
      <w:r>
        <w:rPr>
          <w:sz w:val="21"/>
        </w:rPr>
        <w:t>象</w:t>
      </w:r>
      <w:r>
        <w:rPr>
          <w:spacing w:val="-3"/>
          <w:sz w:val="21"/>
        </w:rPr>
        <w:t>是</w:t>
      </w:r>
      <w:r>
        <w:rPr>
          <w:rFonts w:ascii="Times New Roman" w:hAnsi="Times New Roman" w:eastAsia="Times New Roman"/>
          <w:sz w:val="21"/>
          <w:u w:val="single"/>
        </w:rPr>
        <w:t xml:space="preserve"> </w:t>
      </w:r>
      <w:r>
        <w:rPr>
          <w:rFonts w:ascii="Times New Roman" w:hAnsi="Times New Roman" w:eastAsia="Times New Roman"/>
          <w:sz w:val="21"/>
          <w:u w:val="single"/>
        </w:rPr>
        <w:tab/>
      </w:r>
      <w:r>
        <w:rPr>
          <w:sz w:val="21"/>
        </w:rPr>
        <w:t>（填</w:t>
      </w:r>
      <w:r>
        <w:rPr>
          <w:spacing w:val="-3"/>
          <w:sz w:val="21"/>
        </w:rPr>
        <w:t>“</w:t>
      </w:r>
      <w:r>
        <w:rPr>
          <w:rFonts w:ascii="Times New Roman" w:hAnsi="Times New Roman" w:eastAsia="Times New Roman"/>
          <w:spacing w:val="1"/>
          <w:sz w:val="21"/>
        </w:rPr>
        <w:t>A</w:t>
      </w:r>
      <w:r>
        <w:rPr>
          <w:spacing w:val="-1"/>
          <w:sz w:val="21"/>
        </w:rPr>
        <w:t>”</w:t>
      </w:r>
      <w:r>
        <w:rPr>
          <w:sz w:val="21"/>
        </w:rPr>
        <w:t>或</w:t>
      </w:r>
      <w:r>
        <w:rPr>
          <w:spacing w:val="-1"/>
          <w:sz w:val="21"/>
        </w:rPr>
        <w:t>“</w:t>
      </w:r>
      <w:r>
        <w:rPr>
          <w:rFonts w:ascii="Times New Roman" w:hAnsi="Times New Roman" w:eastAsia="Times New Roman"/>
          <w:sz w:val="21"/>
        </w:rPr>
        <w:t>B</w:t>
      </w:r>
      <w:r>
        <w:rPr>
          <w:spacing w:val="-4"/>
          <w:sz w:val="21"/>
        </w:rPr>
        <w:t>”</w:t>
      </w:r>
      <w:r>
        <w:rPr>
          <w:spacing w:val="-108"/>
          <w:sz w:val="21"/>
        </w:rPr>
        <w:t>）</w:t>
      </w:r>
      <w:r>
        <w:rPr>
          <w:spacing w:val="-10"/>
          <w:sz w:val="21"/>
        </w:rPr>
        <w:t>，</w:t>
      </w:r>
      <w:r>
        <w:rPr>
          <w:spacing w:val="-3"/>
          <w:sz w:val="21"/>
        </w:rPr>
        <w:t>经</w:t>
      </w:r>
      <w:r>
        <w:rPr>
          <w:sz w:val="21"/>
        </w:rPr>
        <w:t>检</w:t>
      </w:r>
      <w:r>
        <w:rPr>
          <w:spacing w:val="-3"/>
          <w:sz w:val="21"/>
        </w:rPr>
        <w:t>查描</w:t>
      </w:r>
      <w:r>
        <w:rPr>
          <w:sz w:val="21"/>
        </w:rPr>
        <w:t>绘错</w:t>
      </w:r>
      <w:r>
        <w:rPr>
          <w:spacing w:val="-3"/>
          <w:sz w:val="21"/>
        </w:rPr>
        <w:t>误</w:t>
      </w:r>
      <w:r>
        <w:rPr>
          <w:sz w:val="21"/>
        </w:rPr>
        <w:t>的</w:t>
      </w:r>
      <w:r>
        <w:rPr>
          <w:spacing w:val="-3"/>
          <w:sz w:val="21"/>
        </w:rPr>
        <w:t>图象</w:t>
      </w:r>
      <w:r>
        <w:rPr>
          <w:sz w:val="21"/>
        </w:rPr>
        <w:t>数据</w:t>
      </w:r>
      <w:r>
        <w:rPr>
          <w:spacing w:val="-3"/>
          <w:sz w:val="21"/>
        </w:rPr>
        <w:t>，</w:t>
      </w:r>
      <w:r>
        <w:rPr>
          <w:sz w:val="21"/>
        </w:rPr>
        <w:t>是</w:t>
      </w:r>
      <w:r>
        <w:rPr>
          <w:spacing w:val="-3"/>
          <w:sz w:val="21"/>
        </w:rPr>
        <w:t>由</w:t>
      </w:r>
      <w:r>
        <w:rPr>
          <w:sz w:val="21"/>
        </w:rPr>
        <w:t>于</w:t>
      </w:r>
      <w:r>
        <w:rPr>
          <w:spacing w:val="-3"/>
          <w:sz w:val="21"/>
        </w:rPr>
        <w:t>电</w:t>
      </w:r>
      <w:r>
        <w:rPr>
          <w:sz w:val="21"/>
        </w:rPr>
        <w:t>压</w:t>
      </w:r>
      <w:r>
        <w:rPr>
          <w:spacing w:val="-3"/>
          <w:sz w:val="21"/>
        </w:rPr>
        <w:t>表</w:t>
      </w:r>
      <w:r>
        <w:rPr>
          <w:sz w:val="21"/>
        </w:rPr>
        <w:t>连</w:t>
      </w:r>
      <w:r>
        <w:rPr>
          <w:spacing w:val="-3"/>
          <w:sz w:val="21"/>
        </w:rPr>
        <w:t>线</w:t>
      </w:r>
      <w:r>
        <w:rPr>
          <w:sz w:val="21"/>
        </w:rPr>
        <w:t>错误</w:t>
      </w:r>
      <w:r>
        <w:rPr>
          <w:spacing w:val="-3"/>
          <w:sz w:val="21"/>
        </w:rPr>
        <w:t>造</w:t>
      </w:r>
      <w:r>
        <w:rPr>
          <w:sz w:val="21"/>
        </w:rPr>
        <w:t>成</w:t>
      </w:r>
      <w:r>
        <w:rPr>
          <w:spacing w:val="-3"/>
          <w:sz w:val="21"/>
        </w:rPr>
        <w:t>的</w:t>
      </w:r>
      <w:r>
        <w:rPr>
          <w:sz w:val="21"/>
        </w:rPr>
        <w:t>，</w:t>
      </w:r>
      <w:r>
        <w:rPr>
          <w:spacing w:val="-3"/>
          <w:sz w:val="21"/>
        </w:rPr>
        <w:t>则</w:t>
      </w:r>
      <w:r>
        <w:rPr>
          <w:sz w:val="21"/>
        </w:rPr>
        <w:t>连</w:t>
      </w:r>
      <w:r>
        <w:rPr>
          <w:spacing w:val="-3"/>
          <w:sz w:val="21"/>
        </w:rPr>
        <w:t>线</w:t>
      </w:r>
      <w:r>
        <w:rPr>
          <w:sz w:val="21"/>
        </w:rPr>
        <w:t>的</w:t>
      </w:r>
      <w:r>
        <w:rPr>
          <w:spacing w:val="-3"/>
          <w:sz w:val="21"/>
        </w:rPr>
        <w:t>错</w:t>
      </w:r>
      <w:r>
        <w:rPr>
          <w:sz w:val="21"/>
        </w:rPr>
        <w:t>误可</w:t>
      </w:r>
      <w:r>
        <w:rPr>
          <w:spacing w:val="-3"/>
          <w:sz w:val="21"/>
        </w:rPr>
        <w:t>能</w:t>
      </w:r>
      <w:r>
        <w:rPr>
          <w:sz w:val="21"/>
        </w:rPr>
        <w:t>是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。</w:t>
      </w:r>
    </w:p>
    <w:p>
      <w:pPr>
        <w:tabs>
          <w:tab w:val="left" w:pos="8833"/>
        </w:tabs>
        <w:spacing w:before="69" w:line="307" w:lineRule="exact"/>
        <w:ind w:left="111"/>
        <w:rPr>
          <w:b/>
          <w:sz w:val="21"/>
        </w:rPr>
      </w:pPr>
      <w:r>
        <w:br w:type="column"/>
      </w:r>
      <w:r>
        <w:rPr>
          <w:rFonts w:ascii="Times New Roman" w:eastAsia="Times New Roman"/>
          <w:color w:val="333333"/>
          <w:spacing w:val="-24"/>
          <w:sz w:val="21"/>
          <w:shd w:val="clear" w:color="auto" w:fill="FFFFFF"/>
        </w:rPr>
        <w:t xml:space="preserve"> </w:t>
      </w:r>
      <w:r>
        <w:rPr>
          <w:b/>
          <w:color w:val="333333"/>
          <w:sz w:val="21"/>
          <w:shd w:val="clear" w:color="auto" w:fill="FFFFFF"/>
        </w:rPr>
        <w:t>五、</w:t>
      </w:r>
      <w:r>
        <w:rPr>
          <w:b/>
          <w:color w:val="333333"/>
          <w:spacing w:val="-3"/>
          <w:sz w:val="21"/>
          <w:shd w:val="clear" w:color="auto" w:fill="FFFFFF"/>
        </w:rPr>
        <w:t>综</w:t>
      </w:r>
      <w:r>
        <w:rPr>
          <w:b/>
          <w:color w:val="333333"/>
          <w:sz w:val="21"/>
          <w:shd w:val="clear" w:color="auto" w:fill="FFFFFF"/>
        </w:rPr>
        <w:t>合</w:t>
      </w:r>
      <w:r>
        <w:rPr>
          <w:b/>
          <w:color w:val="333333"/>
          <w:spacing w:val="-3"/>
          <w:sz w:val="21"/>
          <w:shd w:val="clear" w:color="auto" w:fill="FFFFFF"/>
        </w:rPr>
        <w:t>应</w:t>
      </w:r>
      <w:r>
        <w:rPr>
          <w:b/>
          <w:color w:val="333333"/>
          <w:sz w:val="21"/>
          <w:shd w:val="clear" w:color="auto" w:fill="FFFFFF"/>
        </w:rPr>
        <w:t>用</w:t>
      </w:r>
      <w:r>
        <w:rPr>
          <w:b/>
          <w:color w:val="333333"/>
          <w:spacing w:val="-3"/>
          <w:sz w:val="21"/>
          <w:shd w:val="clear" w:color="auto" w:fill="FFFFFF"/>
        </w:rPr>
        <w:t>题（</w:t>
      </w:r>
      <w:r>
        <w:rPr>
          <w:b/>
          <w:color w:val="333333"/>
          <w:sz w:val="21"/>
          <w:shd w:val="clear" w:color="auto" w:fill="FFFFFF"/>
        </w:rPr>
        <w:t>共</w:t>
      </w:r>
      <w:r>
        <w:rPr>
          <w:b/>
          <w:color w:val="333333"/>
          <w:spacing w:val="1"/>
          <w:sz w:val="21"/>
          <w:shd w:val="clear" w:color="auto" w:fill="FFFFFF"/>
        </w:rPr>
        <w:t xml:space="preserve"> </w:t>
      </w:r>
      <w:r>
        <w:rPr>
          <w:rFonts w:ascii="Times New Roman" w:eastAsia="Times New Roman"/>
          <w:b/>
          <w:color w:val="333333"/>
          <w:sz w:val="21"/>
          <w:shd w:val="clear" w:color="auto" w:fill="FFFFFF"/>
        </w:rPr>
        <w:t>6</w:t>
      </w:r>
      <w:r>
        <w:rPr>
          <w:rFonts w:ascii="Times New Roman" w:eastAsia="Times New Roman"/>
          <w:b/>
          <w:color w:val="333333"/>
          <w:spacing w:val="7"/>
          <w:sz w:val="21"/>
          <w:shd w:val="clear" w:color="auto" w:fill="FFFFFF"/>
        </w:rPr>
        <w:t xml:space="preserve"> </w:t>
      </w:r>
      <w:r>
        <w:rPr>
          <w:b/>
          <w:color w:val="333333"/>
          <w:spacing w:val="-3"/>
          <w:sz w:val="21"/>
          <w:shd w:val="clear" w:color="auto" w:fill="FFFFFF"/>
        </w:rPr>
        <w:t>分</w:t>
      </w:r>
      <w:r>
        <w:rPr>
          <w:b/>
          <w:color w:val="333333"/>
          <w:sz w:val="21"/>
          <w:shd w:val="clear" w:color="auto" w:fill="FFFFFF"/>
        </w:rPr>
        <w:t>）</w:t>
      </w:r>
      <w:r>
        <w:rPr>
          <w:b/>
          <w:color w:val="333333"/>
          <w:sz w:val="21"/>
          <w:shd w:val="clear" w:color="auto" w:fill="FFFFFF"/>
        </w:rPr>
        <w:tab/>
      </w:r>
    </w:p>
    <w:p>
      <w:pPr>
        <w:pStyle w:val="5"/>
        <w:spacing w:line="290" w:lineRule="exact"/>
        <w:ind w:left="140"/>
      </w:pPr>
      <w:r>
        <w:rPr>
          <w:rFonts w:ascii="Times New Roman" w:eastAsia="Times New Roman"/>
        </w:rPr>
        <w:t>25.</w:t>
      </w:r>
      <w:r>
        <w:t>随着社会的进步，汽车这种代步工具已经越来越普及了。</w:t>
      </w:r>
    </w:p>
    <w:p>
      <w:pPr>
        <w:pStyle w:val="11"/>
        <w:numPr>
          <w:ilvl w:val="0"/>
          <w:numId w:val="14"/>
        </w:numPr>
        <w:tabs>
          <w:tab w:val="left" w:pos="669"/>
        </w:tabs>
        <w:spacing w:before="6" w:line="216" w:lineRule="auto"/>
        <w:ind w:right="310" w:hanging="274"/>
        <w:jc w:val="both"/>
        <w:rPr>
          <w:sz w:val="21"/>
        </w:rPr>
      </w:pPr>
      <w:r>
        <w:drawing>
          <wp:anchor distT="0" distB="0" distL="0" distR="0" simplePos="0" relativeHeight="251674624" behindDoc="0" locked="0" layoutInCell="1" allowOverlap="1">
            <wp:simplePos x="0" y="0"/>
            <wp:positionH relativeFrom="page">
              <wp:posOffset>10986135</wp:posOffset>
            </wp:positionH>
            <wp:positionV relativeFrom="paragraph">
              <wp:posOffset>541655</wp:posOffset>
            </wp:positionV>
            <wp:extent cx="1000760" cy="1319530"/>
            <wp:effectExtent l="0" t="0" r="0" b="0"/>
            <wp:wrapNone/>
            <wp:docPr id="3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1.png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759" cy="131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5"/>
          <w:sz w:val="21"/>
        </w:rPr>
        <w:t>汽车转向灯电路要求：左转弯时左前左后转向灯同时亮，右转弯时右前右后转向灯同时亮</w:t>
      </w:r>
      <w:r>
        <w:rPr>
          <w:spacing w:val="-5"/>
          <w:sz w:val="21"/>
        </w:rPr>
        <w:t>，不能出现操作转向开关时左、右转向灯同时亮的情况，且其中一盏灯损坏了不影响其它转</w:t>
      </w:r>
      <w:r>
        <w:rPr>
          <w:spacing w:val="-3"/>
          <w:sz w:val="21"/>
        </w:rPr>
        <w:t>向灯的工作。下列设计最合理的是</w:t>
      </w:r>
      <w:r>
        <w:rPr>
          <w:sz w:val="21"/>
        </w:rPr>
        <w:t>（</w:t>
      </w:r>
      <w:r>
        <w:rPr>
          <w:spacing w:val="18"/>
          <w:sz w:val="21"/>
        </w:rPr>
        <w:t xml:space="preserve"> </w:t>
      </w:r>
      <w:r>
        <w:rPr>
          <w:sz w:val="21"/>
        </w:rPr>
        <w:t>）</w:t>
      </w:r>
    </w:p>
    <w:p>
      <w:pPr>
        <w:pStyle w:val="5"/>
        <w:spacing w:before="31" w:line="2122" w:lineRule="exact"/>
        <w:ind w:left="413"/>
      </w:pPr>
      <w:r>
        <w:rPr>
          <w:rFonts w:ascii="Times New Roman" w:eastAsia="Times New Roman"/>
          <w:spacing w:val="-3"/>
        </w:rPr>
        <w:t>A</w:t>
      </w:r>
      <w:r>
        <w:rPr>
          <w:spacing w:val="-3"/>
        </w:rPr>
        <w:t>．</w:t>
      </w:r>
      <w:r>
        <w:rPr>
          <w:spacing w:val="-55"/>
        </w:rPr>
        <w:t xml:space="preserve"> </w:t>
      </w:r>
      <w:r>
        <w:rPr>
          <w:spacing w:val="-6"/>
          <w:position w:val="1"/>
        </w:rPr>
        <w:drawing>
          <wp:inline distT="0" distB="0" distL="0" distR="0">
            <wp:extent cx="904875" cy="1172845"/>
            <wp:effectExtent l="0" t="0" r="0" b="0"/>
            <wp:docPr id="41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32.png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509" cy="117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-4"/>
        </w:rPr>
        <w:t>B</w:t>
      </w:r>
      <w:r>
        <w:rPr>
          <w:spacing w:val="-4"/>
        </w:rPr>
        <w:t>．</w:t>
      </w:r>
      <w:r>
        <w:rPr>
          <w:spacing w:val="-54"/>
        </w:rPr>
        <w:t xml:space="preserve"> </w:t>
      </w:r>
      <w:r>
        <w:rPr>
          <w:spacing w:val="-7"/>
        </w:rPr>
        <w:drawing>
          <wp:inline distT="0" distB="0" distL="0" distR="0">
            <wp:extent cx="1120775" cy="1293495"/>
            <wp:effectExtent l="0" t="0" r="0" b="0"/>
            <wp:docPr id="43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33.png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1409" cy="129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-3"/>
        </w:rPr>
        <w:t>C</w:t>
      </w:r>
      <w:r>
        <w:rPr>
          <w:spacing w:val="-3"/>
        </w:rPr>
        <w:t>．</w:t>
      </w:r>
      <w:r>
        <w:rPr>
          <w:spacing w:val="-56"/>
        </w:rPr>
        <w:t xml:space="preserve"> </w:t>
      </w:r>
      <w:r>
        <w:rPr>
          <w:spacing w:val="-6"/>
        </w:rPr>
        <w:drawing>
          <wp:inline distT="0" distB="0" distL="0" distR="0">
            <wp:extent cx="1172845" cy="1130300"/>
            <wp:effectExtent l="0" t="0" r="0" b="0"/>
            <wp:docPr id="45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34.png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479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</w:rPr>
        <w:t>D</w:t>
      </w:r>
      <w:r>
        <w:t>．</w:t>
      </w:r>
    </w:p>
    <w:p>
      <w:pPr>
        <w:pStyle w:val="11"/>
        <w:numPr>
          <w:ilvl w:val="0"/>
          <w:numId w:val="14"/>
        </w:numPr>
        <w:tabs>
          <w:tab w:val="left" w:pos="669"/>
          <w:tab w:val="left" w:pos="8807"/>
        </w:tabs>
        <w:spacing w:line="300" w:lineRule="exact"/>
        <w:ind w:left="669"/>
        <w:rPr>
          <w:sz w:val="21"/>
        </w:rPr>
      </w:pPr>
      <w:r>
        <w:rPr>
          <w:sz w:val="21"/>
        </w:rPr>
        <w:t>如</w:t>
      </w:r>
      <w:r>
        <w:rPr>
          <w:spacing w:val="-3"/>
          <w:sz w:val="21"/>
        </w:rPr>
        <w:t>图</w:t>
      </w:r>
      <w:r>
        <w:rPr>
          <w:sz w:val="21"/>
        </w:rPr>
        <w:t>是</w:t>
      </w:r>
      <w:r>
        <w:rPr>
          <w:spacing w:val="-3"/>
          <w:sz w:val="21"/>
        </w:rPr>
        <w:t>汽</w:t>
      </w:r>
      <w:r>
        <w:rPr>
          <w:sz w:val="21"/>
        </w:rPr>
        <w:t>车</w:t>
      </w:r>
      <w:r>
        <w:rPr>
          <w:spacing w:val="-3"/>
          <w:sz w:val="21"/>
        </w:rPr>
        <w:t>内</w:t>
      </w:r>
      <w:r>
        <w:rPr>
          <w:sz w:val="21"/>
        </w:rPr>
        <w:t>燃</w:t>
      </w:r>
      <w:r>
        <w:rPr>
          <w:spacing w:val="-3"/>
          <w:sz w:val="21"/>
        </w:rPr>
        <w:t>机某</w:t>
      </w:r>
      <w:r>
        <w:rPr>
          <w:sz w:val="21"/>
        </w:rPr>
        <w:t>冲程</w:t>
      </w:r>
      <w:r>
        <w:rPr>
          <w:spacing w:val="-3"/>
          <w:sz w:val="21"/>
        </w:rPr>
        <w:t>工</w:t>
      </w:r>
      <w:r>
        <w:rPr>
          <w:sz w:val="21"/>
        </w:rPr>
        <w:t>作</w:t>
      </w:r>
      <w:r>
        <w:rPr>
          <w:spacing w:val="-3"/>
          <w:sz w:val="21"/>
        </w:rPr>
        <w:t>示</w:t>
      </w:r>
      <w:r>
        <w:rPr>
          <w:sz w:val="21"/>
        </w:rPr>
        <w:t>意</w:t>
      </w:r>
      <w:r>
        <w:rPr>
          <w:spacing w:val="-3"/>
          <w:sz w:val="21"/>
        </w:rPr>
        <w:t>图</w:t>
      </w:r>
      <w:r>
        <w:rPr>
          <w:spacing w:val="-89"/>
          <w:sz w:val="21"/>
        </w:rPr>
        <w:t>，</w:t>
      </w:r>
      <w:r>
        <w:rPr>
          <w:sz w:val="21"/>
        </w:rPr>
        <w:t>下</w:t>
      </w:r>
      <w:r>
        <w:rPr>
          <w:spacing w:val="-3"/>
          <w:sz w:val="21"/>
        </w:rPr>
        <w:t>列</w:t>
      </w:r>
      <w:r>
        <w:rPr>
          <w:sz w:val="21"/>
        </w:rPr>
        <w:t>过</w:t>
      </w:r>
      <w:r>
        <w:rPr>
          <w:spacing w:val="-3"/>
          <w:sz w:val="21"/>
        </w:rPr>
        <w:t>程</w:t>
      </w:r>
      <w:r>
        <w:rPr>
          <w:sz w:val="21"/>
        </w:rPr>
        <w:t>中的</w:t>
      </w:r>
      <w:r>
        <w:rPr>
          <w:spacing w:val="-3"/>
          <w:sz w:val="21"/>
        </w:rPr>
        <w:t>能</w:t>
      </w:r>
      <w:r>
        <w:rPr>
          <w:sz w:val="21"/>
        </w:rPr>
        <w:t>量</w:t>
      </w:r>
      <w:r>
        <w:rPr>
          <w:spacing w:val="-3"/>
          <w:sz w:val="21"/>
        </w:rPr>
        <w:t>转</w:t>
      </w:r>
      <w:r>
        <w:rPr>
          <w:sz w:val="21"/>
        </w:rPr>
        <w:t>化</w:t>
      </w:r>
      <w:r>
        <w:rPr>
          <w:spacing w:val="-3"/>
          <w:sz w:val="21"/>
        </w:rPr>
        <w:t>情</w:t>
      </w:r>
      <w:r>
        <w:rPr>
          <w:sz w:val="21"/>
        </w:rPr>
        <w:t>况</w:t>
      </w:r>
      <w:r>
        <w:rPr>
          <w:spacing w:val="-3"/>
          <w:sz w:val="21"/>
        </w:rPr>
        <w:t>与</w:t>
      </w:r>
      <w:r>
        <w:rPr>
          <w:sz w:val="21"/>
        </w:rPr>
        <w:t>此</w:t>
      </w:r>
      <w:r>
        <w:rPr>
          <w:spacing w:val="-3"/>
          <w:sz w:val="21"/>
        </w:rPr>
        <w:t>冲</w:t>
      </w:r>
      <w:r>
        <w:rPr>
          <w:sz w:val="21"/>
        </w:rPr>
        <w:t>程相</w:t>
      </w:r>
      <w:r>
        <w:rPr>
          <w:spacing w:val="-3"/>
          <w:sz w:val="21"/>
        </w:rPr>
        <w:t>同</w:t>
      </w:r>
      <w:r>
        <w:rPr>
          <w:sz w:val="21"/>
        </w:rPr>
        <w:t>的</w:t>
      </w:r>
      <w:r>
        <w:rPr>
          <w:spacing w:val="-89"/>
          <w:sz w:val="21"/>
        </w:rPr>
        <w:t>是</w:t>
      </w:r>
      <w:r>
        <w:rPr>
          <w:sz w:val="21"/>
        </w:rPr>
        <w:t>（</w:t>
      </w:r>
      <w:r>
        <w:rPr>
          <w:sz w:val="21"/>
        </w:rPr>
        <w:tab/>
      </w:r>
      <w:r>
        <w:rPr>
          <w:sz w:val="21"/>
        </w:rPr>
        <w:t>）</w:t>
      </w:r>
    </w:p>
    <w:p>
      <w:pPr>
        <w:pStyle w:val="5"/>
        <w:ind w:left="3892"/>
        <w:rPr>
          <w:sz w:val="20"/>
        </w:rPr>
      </w:pPr>
      <w:r>
        <w:rPr>
          <w:sz w:val="20"/>
        </w:rPr>
        <w:drawing>
          <wp:inline distT="0" distB="0" distL="0" distR="0">
            <wp:extent cx="911225" cy="1541780"/>
            <wp:effectExtent l="0" t="0" r="0" b="0"/>
            <wp:docPr id="47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35.jpeg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503" cy="154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tabs>
          <w:tab w:val="left" w:pos="2439"/>
          <w:tab w:val="left" w:pos="4539"/>
          <w:tab w:val="left" w:pos="6541"/>
        </w:tabs>
        <w:spacing w:line="260" w:lineRule="exact"/>
        <w:ind w:left="413"/>
        <w:jc w:val="both"/>
      </w:pPr>
      <w:r>
        <w:rPr>
          <w:rFonts w:ascii="Times New Roman" w:eastAsia="Times New Roman"/>
        </w:rPr>
        <w:t>A</w:t>
      </w:r>
      <w:r>
        <w:t>．钻</w:t>
      </w:r>
      <w:r>
        <w:rPr>
          <w:spacing w:val="-3"/>
        </w:rPr>
        <w:t>木</w:t>
      </w:r>
      <w:r>
        <w:t>取火</w:t>
      </w:r>
      <w:r>
        <w:tab/>
      </w:r>
      <w:r>
        <w:rPr>
          <w:rFonts w:ascii="Times New Roman" w:eastAsia="Times New Roman"/>
        </w:rPr>
        <w:t>B</w:t>
      </w:r>
      <w:r>
        <w:t>．燃</w:t>
      </w:r>
      <w:r>
        <w:rPr>
          <w:spacing w:val="-3"/>
        </w:rPr>
        <w:t>放</w:t>
      </w:r>
      <w:r>
        <w:t>鞭炮</w:t>
      </w:r>
      <w:r>
        <w:tab/>
      </w:r>
      <w:r>
        <w:rPr>
          <w:rFonts w:ascii="Times New Roman" w:eastAsia="Times New Roman"/>
        </w:rPr>
        <w:t>C</w:t>
      </w:r>
      <w:r>
        <w:t>．搓</w:t>
      </w:r>
      <w:r>
        <w:rPr>
          <w:spacing w:val="-3"/>
        </w:rPr>
        <w:t>手</w:t>
      </w:r>
      <w:r>
        <w:t>取暖</w:t>
      </w:r>
      <w:r>
        <w:tab/>
      </w:r>
      <w:r>
        <w:rPr>
          <w:rFonts w:ascii="Times New Roman" w:eastAsia="Times New Roman"/>
        </w:rPr>
        <w:t>D</w:t>
      </w:r>
      <w:r>
        <w:t>．锤</w:t>
      </w:r>
      <w:r>
        <w:rPr>
          <w:spacing w:val="-3"/>
        </w:rPr>
        <w:t>打</w:t>
      </w:r>
      <w:r>
        <w:t>铁丝</w:t>
      </w:r>
    </w:p>
    <w:p>
      <w:pPr>
        <w:pStyle w:val="11"/>
        <w:numPr>
          <w:ilvl w:val="0"/>
          <w:numId w:val="14"/>
        </w:numPr>
        <w:tabs>
          <w:tab w:val="left" w:pos="667"/>
          <w:tab w:val="left" w:pos="3039"/>
          <w:tab w:val="left" w:pos="7360"/>
        </w:tabs>
        <w:spacing w:before="5" w:line="216" w:lineRule="auto"/>
        <w:ind w:right="310" w:hanging="274"/>
        <w:jc w:val="both"/>
        <w:rPr>
          <w:sz w:val="21"/>
        </w:rPr>
      </w:pPr>
      <w:r>
        <w:rPr>
          <w:spacing w:val="-3"/>
          <w:sz w:val="21"/>
        </w:rPr>
        <w:t>沈</w:t>
      </w:r>
      <w:r>
        <w:rPr>
          <w:sz w:val="21"/>
        </w:rPr>
        <w:t>阳</w:t>
      </w:r>
      <w:r>
        <w:rPr>
          <w:spacing w:val="-3"/>
          <w:sz w:val="21"/>
        </w:rPr>
        <w:t>市</w:t>
      </w:r>
      <w:r>
        <w:rPr>
          <w:sz w:val="21"/>
        </w:rPr>
        <w:t>高</w:t>
      </w:r>
      <w:r>
        <w:rPr>
          <w:spacing w:val="-3"/>
          <w:sz w:val="21"/>
        </w:rPr>
        <w:t>速</w:t>
      </w:r>
      <w:r>
        <w:rPr>
          <w:sz w:val="21"/>
        </w:rPr>
        <w:t>公</w:t>
      </w:r>
      <w:r>
        <w:rPr>
          <w:spacing w:val="-3"/>
          <w:sz w:val="21"/>
        </w:rPr>
        <w:t>路</w:t>
      </w:r>
      <w:r>
        <w:rPr>
          <w:sz w:val="21"/>
        </w:rPr>
        <w:t>收</w:t>
      </w:r>
      <w:r>
        <w:rPr>
          <w:spacing w:val="-3"/>
          <w:sz w:val="21"/>
        </w:rPr>
        <w:t>费</w:t>
      </w:r>
      <w:r>
        <w:rPr>
          <w:sz w:val="21"/>
        </w:rPr>
        <w:t>站于</w:t>
      </w:r>
      <w:r>
        <w:rPr>
          <w:spacing w:val="-3"/>
          <w:sz w:val="21"/>
        </w:rPr>
        <w:t>去</w:t>
      </w:r>
      <w:r>
        <w:rPr>
          <w:sz w:val="21"/>
        </w:rPr>
        <w:t>年</w:t>
      </w:r>
      <w:r>
        <w:rPr>
          <w:spacing w:val="-3"/>
          <w:sz w:val="21"/>
        </w:rPr>
        <w:t>开</w:t>
      </w:r>
      <w:r>
        <w:rPr>
          <w:sz w:val="21"/>
        </w:rPr>
        <w:t>始</w:t>
      </w:r>
      <w:r>
        <w:rPr>
          <w:spacing w:val="-3"/>
          <w:sz w:val="21"/>
        </w:rPr>
        <w:t>对</w:t>
      </w:r>
      <w:r>
        <w:rPr>
          <w:sz w:val="21"/>
        </w:rPr>
        <w:t>过</w:t>
      </w:r>
      <w:r>
        <w:rPr>
          <w:spacing w:val="-3"/>
          <w:sz w:val="21"/>
        </w:rPr>
        <w:t>往</w:t>
      </w:r>
      <w:r>
        <w:rPr>
          <w:sz w:val="21"/>
        </w:rPr>
        <w:t>的</w:t>
      </w:r>
      <w:r>
        <w:rPr>
          <w:spacing w:val="-3"/>
          <w:sz w:val="21"/>
        </w:rPr>
        <w:t>超</w:t>
      </w:r>
      <w:r>
        <w:rPr>
          <w:sz w:val="21"/>
        </w:rPr>
        <w:t>载货</w:t>
      </w:r>
      <w:r>
        <w:rPr>
          <w:spacing w:val="-3"/>
          <w:sz w:val="21"/>
        </w:rPr>
        <w:t>车</w:t>
      </w:r>
      <w:r>
        <w:rPr>
          <w:sz w:val="21"/>
        </w:rPr>
        <w:t>实</w:t>
      </w:r>
      <w:r>
        <w:rPr>
          <w:spacing w:val="-3"/>
          <w:sz w:val="21"/>
        </w:rPr>
        <w:t>施</w:t>
      </w:r>
      <w:r>
        <w:rPr>
          <w:sz w:val="21"/>
        </w:rPr>
        <w:t>计</w:t>
      </w:r>
      <w:r>
        <w:rPr>
          <w:spacing w:val="-3"/>
          <w:sz w:val="21"/>
        </w:rPr>
        <w:t>重</w:t>
      </w:r>
      <w:r>
        <w:rPr>
          <w:sz w:val="21"/>
        </w:rPr>
        <w:t>收</w:t>
      </w:r>
      <w:r>
        <w:rPr>
          <w:spacing w:val="-3"/>
          <w:sz w:val="21"/>
        </w:rPr>
        <w:t>费</w:t>
      </w:r>
      <w:r>
        <w:rPr>
          <w:spacing w:val="-27"/>
          <w:sz w:val="21"/>
        </w:rPr>
        <w:t>，</w:t>
      </w:r>
      <w:r>
        <w:rPr>
          <w:spacing w:val="-3"/>
          <w:sz w:val="21"/>
        </w:rPr>
        <w:t>小</w:t>
      </w:r>
      <w:r>
        <w:rPr>
          <w:sz w:val="21"/>
        </w:rPr>
        <w:t>明同</w:t>
      </w:r>
      <w:r>
        <w:rPr>
          <w:spacing w:val="-3"/>
          <w:sz w:val="21"/>
        </w:rPr>
        <w:t>学</w:t>
      </w:r>
      <w:r>
        <w:rPr>
          <w:sz w:val="21"/>
        </w:rPr>
        <w:t>结</w:t>
      </w:r>
      <w:r>
        <w:rPr>
          <w:spacing w:val="-3"/>
          <w:sz w:val="21"/>
        </w:rPr>
        <w:t>合</w:t>
      </w:r>
      <w:r>
        <w:rPr>
          <w:sz w:val="21"/>
        </w:rPr>
        <w:t>所</w:t>
      </w:r>
      <w:r>
        <w:rPr>
          <w:spacing w:val="-3"/>
          <w:sz w:val="21"/>
        </w:rPr>
        <w:t xml:space="preserve">学 </w:t>
      </w:r>
      <w:r>
        <w:rPr>
          <w:sz w:val="21"/>
        </w:rPr>
        <w:t>物理知</w:t>
      </w:r>
      <w:r>
        <w:rPr>
          <w:spacing w:val="-3"/>
          <w:sz w:val="21"/>
        </w:rPr>
        <w:t>识</w:t>
      </w:r>
      <w:r>
        <w:rPr>
          <w:sz w:val="21"/>
        </w:rPr>
        <w:t>设</w:t>
      </w:r>
      <w:r>
        <w:rPr>
          <w:spacing w:val="-3"/>
          <w:sz w:val="21"/>
        </w:rPr>
        <w:t>计</w:t>
      </w:r>
      <w:r>
        <w:rPr>
          <w:sz w:val="21"/>
        </w:rPr>
        <w:t>了</w:t>
      </w:r>
      <w:r>
        <w:rPr>
          <w:spacing w:val="-3"/>
          <w:sz w:val="21"/>
        </w:rPr>
        <w:t>如</w:t>
      </w:r>
      <w:r>
        <w:rPr>
          <w:sz w:val="21"/>
        </w:rPr>
        <w:t>图</w:t>
      </w:r>
      <w:r>
        <w:rPr>
          <w:spacing w:val="-3"/>
          <w:sz w:val="21"/>
        </w:rPr>
        <w:t>所</w:t>
      </w:r>
      <w:r>
        <w:rPr>
          <w:sz w:val="21"/>
        </w:rPr>
        <w:t>示</w:t>
      </w:r>
      <w:r>
        <w:rPr>
          <w:spacing w:val="-3"/>
          <w:sz w:val="21"/>
        </w:rPr>
        <w:t>的</w:t>
      </w:r>
      <w:r>
        <w:rPr>
          <w:sz w:val="21"/>
        </w:rPr>
        <w:t>计重</w:t>
      </w:r>
      <w:r>
        <w:rPr>
          <w:spacing w:val="-3"/>
          <w:sz w:val="21"/>
        </w:rPr>
        <w:t>秤</w:t>
      </w:r>
      <w:r>
        <w:rPr>
          <w:sz w:val="21"/>
        </w:rPr>
        <w:t>原</w:t>
      </w:r>
      <w:r>
        <w:rPr>
          <w:spacing w:val="-3"/>
          <w:sz w:val="21"/>
        </w:rPr>
        <w:t>理</w:t>
      </w:r>
      <w:r>
        <w:rPr>
          <w:sz w:val="21"/>
        </w:rPr>
        <w:t>图</w:t>
      </w:r>
      <w:r>
        <w:rPr>
          <w:spacing w:val="-48"/>
          <w:sz w:val="21"/>
        </w:rPr>
        <w:t>，</w:t>
      </w:r>
      <w:r>
        <w:rPr>
          <w:sz w:val="21"/>
        </w:rPr>
        <w:t>则</w:t>
      </w:r>
      <w:r>
        <w:rPr>
          <w:spacing w:val="-3"/>
          <w:sz w:val="21"/>
        </w:rPr>
        <w:t>图</w:t>
      </w:r>
      <w:r>
        <w:rPr>
          <w:sz w:val="21"/>
        </w:rPr>
        <w:t>中</w:t>
      </w:r>
      <w:r>
        <w:rPr>
          <w:spacing w:val="-3"/>
          <w:sz w:val="21"/>
        </w:rPr>
        <w:t>的</w:t>
      </w:r>
      <w:r>
        <w:rPr>
          <w:sz w:val="21"/>
        </w:rPr>
        <w:t>称重</w:t>
      </w:r>
      <w:r>
        <w:rPr>
          <w:spacing w:val="-3"/>
          <w:sz w:val="21"/>
        </w:rPr>
        <w:t>表</w:t>
      </w:r>
      <w:r>
        <w:rPr>
          <w:sz w:val="21"/>
        </w:rPr>
        <w:t>应</w:t>
      </w:r>
      <w:r>
        <w:rPr>
          <w:spacing w:val="-3"/>
          <w:sz w:val="21"/>
        </w:rPr>
        <w:t>该</w:t>
      </w:r>
      <w:r>
        <w:rPr>
          <w:sz w:val="21"/>
        </w:rPr>
        <w:t>是</w:t>
      </w:r>
      <w:r>
        <w:rPr>
          <w:spacing w:val="-3"/>
          <w:sz w:val="21"/>
        </w:rPr>
        <w:t>一</w:t>
      </w:r>
      <w:r>
        <w:rPr>
          <w:sz w:val="21"/>
        </w:rPr>
        <w:t>个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  <w:u w:val="single"/>
        </w:rPr>
        <w:t>（</w:t>
      </w:r>
      <w:r>
        <w:rPr>
          <w:sz w:val="21"/>
        </w:rPr>
        <w:t>填</w:t>
      </w:r>
      <w:r>
        <w:rPr>
          <w:rFonts w:ascii="Times New Roman" w:hAnsi="Times New Roman" w:eastAsia="Times New Roman"/>
          <w:sz w:val="21"/>
        </w:rPr>
        <w:t>“</w:t>
      </w:r>
      <w:r>
        <w:rPr>
          <w:spacing w:val="-3"/>
          <w:sz w:val="21"/>
        </w:rPr>
        <w:t>电</w:t>
      </w:r>
      <w:r>
        <w:rPr>
          <w:sz w:val="21"/>
        </w:rPr>
        <w:t>压表</w:t>
      </w:r>
      <w:r>
        <w:rPr>
          <w:rFonts w:ascii="Times New Roman" w:hAnsi="Times New Roman" w:eastAsia="Times New Roman"/>
          <w:spacing w:val="-3"/>
          <w:sz w:val="21"/>
        </w:rPr>
        <w:t>”</w:t>
      </w:r>
      <w:r>
        <w:rPr>
          <w:spacing w:val="-14"/>
          <w:sz w:val="21"/>
        </w:rPr>
        <w:t>或</w:t>
      </w:r>
      <w:r>
        <w:rPr>
          <w:rFonts w:ascii="Times New Roman" w:hAnsi="Times New Roman" w:eastAsia="Times New Roman"/>
          <w:spacing w:val="-1"/>
          <w:sz w:val="21"/>
        </w:rPr>
        <w:t>“</w:t>
      </w:r>
      <w:r>
        <w:rPr>
          <w:sz w:val="21"/>
        </w:rPr>
        <w:t>电</w:t>
      </w:r>
      <w:r>
        <w:rPr>
          <w:spacing w:val="-3"/>
          <w:sz w:val="21"/>
        </w:rPr>
        <w:t>流</w:t>
      </w:r>
      <w:r>
        <w:rPr>
          <w:sz w:val="21"/>
        </w:rPr>
        <w:t>表</w:t>
      </w:r>
      <w:r>
        <w:rPr>
          <w:rFonts w:ascii="Times New Roman" w:hAnsi="Times New Roman" w:eastAsia="Times New Roman"/>
          <w:spacing w:val="-1"/>
          <w:sz w:val="21"/>
        </w:rPr>
        <w:t>”</w:t>
      </w:r>
      <w:r>
        <w:rPr>
          <w:spacing w:val="-108"/>
          <w:sz w:val="21"/>
        </w:rPr>
        <w:t>）</w:t>
      </w:r>
      <w:r>
        <w:rPr>
          <w:spacing w:val="-22"/>
          <w:sz w:val="21"/>
        </w:rPr>
        <w:t>，</w:t>
      </w:r>
      <w:r>
        <w:rPr>
          <w:spacing w:val="-3"/>
          <w:sz w:val="21"/>
        </w:rPr>
        <w:t>其</w:t>
      </w:r>
      <w:r>
        <w:rPr>
          <w:sz w:val="21"/>
        </w:rPr>
        <w:t>实</w:t>
      </w:r>
      <w:r>
        <w:rPr>
          <w:spacing w:val="-3"/>
          <w:sz w:val="21"/>
        </w:rPr>
        <w:t>它</w:t>
      </w:r>
      <w:r>
        <w:rPr>
          <w:sz w:val="21"/>
        </w:rPr>
        <w:t>的</w:t>
      </w:r>
      <w:r>
        <w:rPr>
          <w:spacing w:val="-3"/>
          <w:sz w:val="21"/>
        </w:rPr>
        <w:t>工作</w:t>
      </w:r>
      <w:r>
        <w:rPr>
          <w:sz w:val="21"/>
        </w:rPr>
        <w:t>原理</w:t>
      </w:r>
      <w:r>
        <w:rPr>
          <w:spacing w:val="-3"/>
          <w:sz w:val="21"/>
        </w:rPr>
        <w:t>是</w:t>
      </w:r>
      <w:r>
        <w:rPr>
          <w:spacing w:val="-25"/>
          <w:sz w:val="21"/>
        </w:rPr>
        <w:t>：</w:t>
      </w:r>
      <w:r>
        <w:rPr>
          <w:sz w:val="21"/>
        </w:rPr>
        <w:t>当</w:t>
      </w:r>
      <w:r>
        <w:rPr>
          <w:spacing w:val="-3"/>
          <w:sz w:val="21"/>
        </w:rPr>
        <w:t>汽</w:t>
      </w:r>
      <w:r>
        <w:rPr>
          <w:sz w:val="21"/>
        </w:rPr>
        <w:t>车</w:t>
      </w:r>
      <w:r>
        <w:rPr>
          <w:spacing w:val="-3"/>
          <w:sz w:val="21"/>
        </w:rPr>
        <w:t>开</w:t>
      </w:r>
      <w:r>
        <w:rPr>
          <w:sz w:val="21"/>
        </w:rPr>
        <w:t>上</w:t>
      </w:r>
      <w:r>
        <w:rPr>
          <w:spacing w:val="-3"/>
          <w:sz w:val="21"/>
        </w:rPr>
        <w:t>秤台</w:t>
      </w:r>
      <w:r>
        <w:rPr>
          <w:spacing w:val="-22"/>
          <w:sz w:val="21"/>
        </w:rPr>
        <w:t>，</w:t>
      </w:r>
      <w:r>
        <w:rPr>
          <w:spacing w:val="-3"/>
          <w:sz w:val="21"/>
        </w:rPr>
        <w:t>金</w:t>
      </w:r>
      <w:r>
        <w:rPr>
          <w:sz w:val="21"/>
        </w:rPr>
        <w:t>属</w:t>
      </w:r>
      <w:r>
        <w:rPr>
          <w:spacing w:val="-3"/>
          <w:sz w:val="21"/>
        </w:rPr>
        <w:t>滑</w:t>
      </w:r>
      <w:r>
        <w:rPr>
          <w:sz w:val="21"/>
        </w:rPr>
        <w:t>片</w:t>
      </w:r>
      <w:r>
        <w:rPr>
          <w:spacing w:val="-3"/>
          <w:sz w:val="21"/>
        </w:rPr>
        <w:t>向</w:t>
      </w:r>
      <w:r>
        <w:rPr>
          <w:sz w:val="21"/>
        </w:rPr>
        <w:t>下</w:t>
      </w:r>
      <w:r>
        <w:rPr>
          <w:spacing w:val="-3"/>
          <w:sz w:val="21"/>
        </w:rPr>
        <w:t>滑动</w:t>
      </w:r>
      <w:r>
        <w:rPr>
          <w:spacing w:val="-22"/>
          <w:sz w:val="21"/>
        </w:rPr>
        <w:t>，</w:t>
      </w:r>
      <w:r>
        <w:rPr>
          <w:spacing w:val="-3"/>
          <w:sz w:val="21"/>
        </w:rPr>
        <w:t>这</w:t>
      </w:r>
      <w:r>
        <w:rPr>
          <w:sz w:val="21"/>
        </w:rPr>
        <w:t>样变</w:t>
      </w:r>
      <w:r>
        <w:rPr>
          <w:spacing w:val="-3"/>
          <w:sz w:val="21"/>
        </w:rPr>
        <w:t>阻</w:t>
      </w:r>
      <w:r>
        <w:rPr>
          <w:sz w:val="21"/>
        </w:rPr>
        <w:t>器</w:t>
      </w:r>
      <w:r>
        <w:rPr>
          <w:spacing w:val="-3"/>
          <w:sz w:val="21"/>
        </w:rPr>
        <w:t>接</w:t>
      </w:r>
      <w:r>
        <w:rPr>
          <w:sz w:val="21"/>
        </w:rPr>
        <w:t>入电路的</w:t>
      </w:r>
      <w:r>
        <w:rPr>
          <w:spacing w:val="-3"/>
          <w:sz w:val="21"/>
        </w:rPr>
        <w:t>电</w:t>
      </w:r>
      <w:r>
        <w:rPr>
          <w:sz w:val="21"/>
        </w:rPr>
        <w:t>阻</w:t>
      </w:r>
      <w:r>
        <w:rPr>
          <w:spacing w:val="-3"/>
          <w:sz w:val="21"/>
        </w:rPr>
        <w:t>会</w:t>
      </w:r>
      <w:r>
        <w:rPr>
          <w:sz w:val="21"/>
        </w:rPr>
        <w:t>发</w:t>
      </w:r>
      <w:r>
        <w:rPr>
          <w:spacing w:val="-3"/>
          <w:sz w:val="21"/>
        </w:rPr>
        <w:t>生</w:t>
      </w:r>
      <w:r>
        <w:rPr>
          <w:sz w:val="21"/>
        </w:rPr>
        <w:t>改</w:t>
      </w:r>
      <w:r>
        <w:rPr>
          <w:spacing w:val="-3"/>
          <w:sz w:val="21"/>
        </w:rPr>
        <w:t>变</w:t>
      </w:r>
      <w:r>
        <w:rPr>
          <w:spacing w:val="-5"/>
          <w:sz w:val="21"/>
        </w:rPr>
        <w:t>，</w:t>
      </w:r>
      <w:r>
        <w:rPr>
          <w:spacing w:val="-3"/>
          <w:sz w:val="21"/>
        </w:rPr>
        <w:t>称</w:t>
      </w:r>
      <w:r>
        <w:rPr>
          <w:sz w:val="21"/>
        </w:rPr>
        <w:t>重表</w:t>
      </w:r>
      <w:r>
        <w:rPr>
          <w:spacing w:val="-3"/>
          <w:sz w:val="21"/>
        </w:rPr>
        <w:t>的</w:t>
      </w:r>
      <w:r>
        <w:rPr>
          <w:sz w:val="21"/>
        </w:rPr>
        <w:t>示</w:t>
      </w:r>
      <w:r>
        <w:rPr>
          <w:spacing w:val="-3"/>
          <w:sz w:val="21"/>
        </w:rPr>
        <w:t>数</w:t>
      </w:r>
      <w:r>
        <w:rPr>
          <w:sz w:val="21"/>
        </w:rPr>
        <w:t>就</w:t>
      </w:r>
      <w:r>
        <w:rPr>
          <w:spacing w:val="-3"/>
          <w:sz w:val="21"/>
        </w:rPr>
        <w:t>会</w:t>
      </w:r>
      <w:r>
        <w:rPr>
          <w:sz w:val="21"/>
        </w:rPr>
        <w:t>随</w:t>
      </w:r>
      <w:r>
        <w:rPr>
          <w:spacing w:val="-3"/>
          <w:sz w:val="21"/>
        </w:rPr>
        <w:t>之</w:t>
      </w:r>
      <w:r>
        <w:rPr>
          <w:sz w:val="21"/>
        </w:rPr>
        <w:t>改</w:t>
      </w:r>
      <w:r>
        <w:rPr>
          <w:spacing w:val="-3"/>
          <w:sz w:val="21"/>
        </w:rPr>
        <w:t>变，从</w:t>
      </w:r>
      <w:r>
        <w:rPr>
          <w:sz w:val="21"/>
        </w:rPr>
        <w:t>而</w:t>
      </w:r>
      <w:r>
        <w:rPr>
          <w:spacing w:val="-3"/>
          <w:sz w:val="21"/>
        </w:rPr>
        <w:t>得</w:t>
      </w:r>
      <w:r>
        <w:rPr>
          <w:sz w:val="21"/>
        </w:rPr>
        <w:t>出</w:t>
      </w:r>
      <w:r>
        <w:rPr>
          <w:spacing w:val="-3"/>
          <w:sz w:val="21"/>
        </w:rPr>
        <w:t>汽</w:t>
      </w:r>
      <w:r>
        <w:rPr>
          <w:sz w:val="21"/>
        </w:rPr>
        <w:t>车</w:t>
      </w:r>
      <w:r>
        <w:rPr>
          <w:spacing w:val="-3"/>
          <w:sz w:val="21"/>
        </w:rPr>
        <w:t>的</w:t>
      </w:r>
      <w:r>
        <w:rPr>
          <w:sz w:val="21"/>
        </w:rPr>
        <w:t>重</w:t>
      </w:r>
      <w:r>
        <w:rPr>
          <w:spacing w:val="-3"/>
          <w:sz w:val="21"/>
        </w:rPr>
        <w:t>量</w:t>
      </w:r>
      <w:r>
        <w:rPr>
          <w:spacing w:val="-5"/>
          <w:sz w:val="21"/>
        </w:rPr>
        <w:t>。</w:t>
      </w:r>
      <w:r>
        <w:rPr>
          <w:sz w:val="21"/>
        </w:rPr>
        <w:t>小红</w:t>
      </w:r>
      <w:r>
        <w:rPr>
          <w:spacing w:val="-3"/>
          <w:sz w:val="21"/>
        </w:rPr>
        <w:t>看</w:t>
      </w:r>
      <w:r>
        <w:rPr>
          <w:sz w:val="21"/>
        </w:rPr>
        <w:t>了</w:t>
      </w:r>
      <w:r>
        <w:rPr>
          <w:spacing w:val="-3"/>
          <w:sz w:val="21"/>
        </w:rPr>
        <w:t>他</w:t>
      </w:r>
      <w:r>
        <w:rPr>
          <w:sz w:val="21"/>
        </w:rPr>
        <w:t>的电</w:t>
      </w:r>
      <w:r>
        <w:rPr>
          <w:position w:val="2"/>
          <w:sz w:val="21"/>
        </w:rPr>
        <w:t>路后</w:t>
      </w:r>
      <w:r>
        <w:rPr>
          <w:spacing w:val="-3"/>
          <w:position w:val="2"/>
          <w:sz w:val="21"/>
        </w:rPr>
        <w:t>认</w:t>
      </w:r>
      <w:r>
        <w:rPr>
          <w:position w:val="2"/>
          <w:sz w:val="21"/>
        </w:rPr>
        <w:t>为</w:t>
      </w:r>
      <w:r>
        <w:rPr>
          <w:spacing w:val="-3"/>
          <w:position w:val="2"/>
          <w:sz w:val="21"/>
        </w:rPr>
        <w:t>如</w:t>
      </w:r>
      <w:r>
        <w:rPr>
          <w:position w:val="2"/>
          <w:sz w:val="21"/>
        </w:rPr>
        <w:t>果</w:t>
      </w:r>
      <w:r>
        <w:rPr>
          <w:spacing w:val="-3"/>
          <w:position w:val="2"/>
          <w:sz w:val="21"/>
        </w:rPr>
        <w:t>将</w:t>
      </w:r>
      <w:r>
        <w:rPr>
          <w:position w:val="2"/>
          <w:sz w:val="21"/>
        </w:rPr>
        <w:t>保</w:t>
      </w:r>
      <w:r>
        <w:rPr>
          <w:spacing w:val="-3"/>
          <w:position w:val="2"/>
          <w:sz w:val="21"/>
        </w:rPr>
        <w:t>护电</w:t>
      </w:r>
      <w:r>
        <w:rPr>
          <w:spacing w:val="50"/>
          <w:position w:val="2"/>
          <w:sz w:val="21"/>
        </w:rPr>
        <w:t>阻</w:t>
      </w:r>
      <w:r>
        <w:rPr>
          <w:rFonts w:ascii="Times New Roman" w:hAnsi="Times New Roman" w:eastAsia="Times New Roman"/>
          <w:position w:val="2"/>
          <w:sz w:val="21"/>
        </w:rPr>
        <w:t>R</w:t>
      </w:r>
      <w:r>
        <w:rPr>
          <w:rFonts w:ascii="Times New Roman" w:hAnsi="Times New Roman" w:eastAsia="Times New Roman"/>
          <w:sz w:val="14"/>
        </w:rPr>
        <w:t>1</w:t>
      </w:r>
      <w:r>
        <w:rPr>
          <w:rFonts w:ascii="Times New Roman" w:hAnsi="Times New Roman" w:eastAsia="Times New Roman"/>
          <w:spacing w:val="30"/>
          <w:sz w:val="14"/>
        </w:rPr>
        <w:t xml:space="preserve"> </w:t>
      </w:r>
      <w:r>
        <w:rPr>
          <w:spacing w:val="-3"/>
          <w:position w:val="2"/>
          <w:sz w:val="21"/>
        </w:rPr>
        <w:t>换</w:t>
      </w:r>
      <w:r>
        <w:rPr>
          <w:position w:val="2"/>
          <w:sz w:val="21"/>
        </w:rPr>
        <w:t>成</w:t>
      </w:r>
      <w:r>
        <w:rPr>
          <w:spacing w:val="-3"/>
          <w:position w:val="2"/>
          <w:sz w:val="21"/>
        </w:rPr>
        <w:t>电</w:t>
      </w:r>
      <w:r>
        <w:rPr>
          <w:position w:val="2"/>
          <w:sz w:val="21"/>
        </w:rPr>
        <w:t>阻</w:t>
      </w:r>
      <w:r>
        <w:rPr>
          <w:spacing w:val="-3"/>
          <w:position w:val="2"/>
          <w:sz w:val="21"/>
        </w:rPr>
        <w:t>箱</w:t>
      </w:r>
      <w:r>
        <w:rPr>
          <w:spacing w:val="-48"/>
          <w:position w:val="2"/>
          <w:sz w:val="21"/>
        </w:rPr>
        <w:t>，</w:t>
      </w:r>
      <w:r>
        <w:rPr>
          <w:spacing w:val="-3"/>
          <w:position w:val="2"/>
          <w:sz w:val="21"/>
        </w:rPr>
        <w:t>就</w:t>
      </w:r>
      <w:r>
        <w:rPr>
          <w:position w:val="2"/>
          <w:sz w:val="21"/>
        </w:rPr>
        <w:t>可</w:t>
      </w:r>
      <w:r>
        <w:rPr>
          <w:spacing w:val="-3"/>
          <w:position w:val="2"/>
          <w:sz w:val="21"/>
        </w:rPr>
        <w:t>以调</w:t>
      </w:r>
      <w:r>
        <w:rPr>
          <w:position w:val="2"/>
          <w:sz w:val="21"/>
        </w:rPr>
        <w:t>节计</w:t>
      </w:r>
      <w:r>
        <w:rPr>
          <w:spacing w:val="-3"/>
          <w:position w:val="2"/>
          <w:sz w:val="21"/>
        </w:rPr>
        <w:t>重</w:t>
      </w:r>
      <w:r>
        <w:rPr>
          <w:position w:val="2"/>
          <w:sz w:val="21"/>
        </w:rPr>
        <w:t>秤</w:t>
      </w:r>
      <w:r>
        <w:rPr>
          <w:spacing w:val="-3"/>
          <w:position w:val="2"/>
          <w:sz w:val="21"/>
        </w:rPr>
        <w:t>上</w:t>
      </w:r>
      <w:r>
        <w:rPr>
          <w:position w:val="2"/>
          <w:sz w:val="21"/>
        </w:rPr>
        <w:t>刻</w:t>
      </w:r>
      <w:r>
        <w:rPr>
          <w:spacing w:val="-3"/>
          <w:position w:val="2"/>
          <w:sz w:val="21"/>
        </w:rPr>
        <w:t>度</w:t>
      </w:r>
      <w:r>
        <w:rPr>
          <w:position w:val="2"/>
          <w:sz w:val="21"/>
        </w:rPr>
        <w:t>的</w:t>
      </w:r>
      <w:r>
        <w:rPr>
          <w:spacing w:val="-3"/>
          <w:position w:val="2"/>
          <w:sz w:val="21"/>
        </w:rPr>
        <w:t>数</w:t>
      </w:r>
      <w:r>
        <w:rPr>
          <w:position w:val="2"/>
          <w:sz w:val="21"/>
        </w:rPr>
        <w:t>值</w:t>
      </w:r>
      <w:r>
        <w:rPr>
          <w:spacing w:val="-51"/>
          <w:position w:val="2"/>
          <w:sz w:val="21"/>
        </w:rPr>
        <w:t>。</w:t>
      </w:r>
      <w:r>
        <w:rPr>
          <w:position w:val="2"/>
          <w:sz w:val="21"/>
        </w:rPr>
        <w:t>请你</w:t>
      </w:r>
      <w:r>
        <w:rPr>
          <w:spacing w:val="-3"/>
          <w:position w:val="2"/>
          <w:sz w:val="21"/>
        </w:rPr>
        <w:t>跟</w:t>
      </w:r>
      <w:r>
        <w:rPr>
          <w:position w:val="2"/>
          <w:sz w:val="21"/>
        </w:rPr>
        <w:t>进</w:t>
      </w:r>
      <w:r>
        <w:rPr>
          <w:spacing w:val="-3"/>
          <w:position w:val="2"/>
          <w:sz w:val="21"/>
        </w:rPr>
        <w:t>小</w:t>
      </w:r>
      <w:r>
        <w:rPr>
          <w:position w:val="2"/>
          <w:sz w:val="21"/>
        </w:rPr>
        <w:t>明设</w:t>
      </w:r>
      <w:r>
        <w:rPr>
          <w:sz w:val="21"/>
        </w:rPr>
        <w:t>计的</w:t>
      </w:r>
      <w:r>
        <w:rPr>
          <w:spacing w:val="-3"/>
          <w:sz w:val="21"/>
        </w:rPr>
        <w:t>电</w:t>
      </w:r>
      <w:r>
        <w:rPr>
          <w:sz w:val="21"/>
        </w:rPr>
        <w:t>路</w:t>
      </w:r>
      <w:r>
        <w:rPr>
          <w:spacing w:val="-3"/>
          <w:sz w:val="21"/>
        </w:rPr>
        <w:t>并</w:t>
      </w:r>
      <w:r>
        <w:rPr>
          <w:sz w:val="21"/>
        </w:rPr>
        <w:t>结</w:t>
      </w:r>
      <w:r>
        <w:rPr>
          <w:spacing w:val="-3"/>
          <w:sz w:val="21"/>
        </w:rPr>
        <w:t>合</w:t>
      </w:r>
      <w:r>
        <w:rPr>
          <w:sz w:val="21"/>
        </w:rPr>
        <w:t>小</w:t>
      </w:r>
      <w:r>
        <w:rPr>
          <w:spacing w:val="-3"/>
          <w:sz w:val="21"/>
        </w:rPr>
        <w:t>红</w:t>
      </w:r>
      <w:r>
        <w:rPr>
          <w:sz w:val="21"/>
        </w:rPr>
        <w:t>的</w:t>
      </w:r>
      <w:r>
        <w:rPr>
          <w:spacing w:val="-3"/>
          <w:sz w:val="21"/>
        </w:rPr>
        <w:t>观</w:t>
      </w:r>
      <w:r>
        <w:rPr>
          <w:sz w:val="21"/>
        </w:rPr>
        <w:t>点做</w:t>
      </w:r>
      <w:r>
        <w:rPr>
          <w:spacing w:val="-3"/>
          <w:sz w:val="21"/>
        </w:rPr>
        <w:t>出</w:t>
      </w:r>
      <w:r>
        <w:rPr>
          <w:sz w:val="21"/>
        </w:rPr>
        <w:t>判</w:t>
      </w:r>
      <w:r>
        <w:rPr>
          <w:spacing w:val="-3"/>
          <w:sz w:val="21"/>
        </w:rPr>
        <w:t>断</w:t>
      </w:r>
      <w:r>
        <w:rPr>
          <w:spacing w:val="-5"/>
          <w:sz w:val="21"/>
        </w:rPr>
        <w:t>，</w:t>
      </w:r>
      <w:r>
        <w:rPr>
          <w:sz w:val="21"/>
        </w:rPr>
        <w:t>如</w:t>
      </w:r>
      <w:r>
        <w:rPr>
          <w:spacing w:val="-3"/>
          <w:sz w:val="21"/>
        </w:rPr>
        <w:t>果</w:t>
      </w:r>
      <w:r>
        <w:rPr>
          <w:sz w:val="21"/>
        </w:rPr>
        <w:t>想</w:t>
      </w:r>
      <w:r>
        <w:rPr>
          <w:spacing w:val="-3"/>
          <w:sz w:val="21"/>
        </w:rPr>
        <w:t>增大，计</w:t>
      </w:r>
      <w:r>
        <w:rPr>
          <w:sz w:val="21"/>
        </w:rPr>
        <w:t>重</w:t>
      </w:r>
      <w:r>
        <w:rPr>
          <w:spacing w:val="-3"/>
          <w:sz w:val="21"/>
        </w:rPr>
        <w:t>秤</w:t>
      </w:r>
      <w:r>
        <w:rPr>
          <w:sz w:val="21"/>
        </w:rPr>
        <w:t>上</w:t>
      </w:r>
      <w:r>
        <w:rPr>
          <w:spacing w:val="-3"/>
          <w:sz w:val="21"/>
        </w:rPr>
        <w:t>的</w:t>
      </w:r>
      <w:r>
        <w:rPr>
          <w:sz w:val="21"/>
        </w:rPr>
        <w:t>刻</w:t>
      </w:r>
      <w:r>
        <w:rPr>
          <w:spacing w:val="-3"/>
          <w:sz w:val="21"/>
        </w:rPr>
        <w:t>度</w:t>
      </w:r>
      <w:r>
        <w:rPr>
          <w:sz w:val="21"/>
        </w:rPr>
        <w:t>所</w:t>
      </w:r>
      <w:r>
        <w:rPr>
          <w:spacing w:val="-3"/>
          <w:sz w:val="21"/>
        </w:rPr>
        <w:t>对应</w:t>
      </w:r>
      <w:r>
        <w:rPr>
          <w:sz w:val="21"/>
        </w:rPr>
        <w:t>的数</w:t>
      </w:r>
      <w:r>
        <w:rPr>
          <w:spacing w:val="-3"/>
          <w:sz w:val="21"/>
        </w:rPr>
        <w:t>值</w:t>
      </w:r>
      <w:r>
        <w:rPr>
          <w:spacing w:val="-5"/>
          <w:sz w:val="21"/>
        </w:rPr>
        <w:t>，</w:t>
      </w:r>
      <w:r>
        <w:rPr>
          <w:sz w:val="21"/>
        </w:rPr>
        <w:t>只</w:t>
      </w:r>
      <w:r>
        <w:rPr>
          <w:spacing w:val="-3"/>
          <w:sz w:val="21"/>
        </w:rPr>
        <w:t>需</w:t>
      </w:r>
      <w:r>
        <w:rPr>
          <w:sz w:val="21"/>
        </w:rPr>
        <w:t>要将电</w:t>
      </w:r>
      <w:r>
        <w:rPr>
          <w:spacing w:val="-3"/>
          <w:sz w:val="21"/>
        </w:rPr>
        <w:t>阻</w:t>
      </w:r>
      <w:r>
        <w:rPr>
          <w:sz w:val="21"/>
        </w:rPr>
        <w:t>箱</w:t>
      </w:r>
      <w:r>
        <w:rPr>
          <w:spacing w:val="-3"/>
          <w:sz w:val="21"/>
        </w:rPr>
        <w:t>的</w:t>
      </w:r>
      <w:r>
        <w:rPr>
          <w:sz w:val="21"/>
        </w:rPr>
        <w:t>阻</w:t>
      </w:r>
      <w:r>
        <w:rPr>
          <w:spacing w:val="-3"/>
          <w:sz w:val="21"/>
        </w:rPr>
        <w:t>值</w:t>
      </w:r>
      <w:r>
        <w:rPr>
          <w:sz w:val="21"/>
        </w:rPr>
        <w:t>适</w:t>
      </w:r>
      <w:r>
        <w:rPr>
          <w:spacing w:val="-3"/>
          <w:sz w:val="21"/>
        </w:rPr>
        <w:t>当</w:t>
      </w:r>
      <w:r>
        <w:rPr>
          <w:rFonts w:ascii="Times New Roman" w:hAnsi="Times New Roman" w:eastAsia="Times New Roman"/>
          <w:sz w:val="21"/>
          <w:u w:val="single"/>
        </w:rPr>
        <w:t xml:space="preserve"> </w:t>
      </w:r>
      <w:r>
        <w:rPr>
          <w:rFonts w:ascii="Times New Roman" w:hAnsi="Times New Roman" w:eastAsia="Times New Roman"/>
          <w:sz w:val="21"/>
          <w:u w:val="single"/>
        </w:rPr>
        <w:tab/>
      </w:r>
      <w:r>
        <w:rPr>
          <w:sz w:val="21"/>
        </w:rPr>
        <w:t>（</w:t>
      </w:r>
      <w:r>
        <w:rPr>
          <w:spacing w:val="-3"/>
          <w:sz w:val="21"/>
        </w:rPr>
        <w:t>填</w:t>
      </w:r>
      <w:r>
        <w:rPr>
          <w:rFonts w:ascii="Times New Roman" w:hAnsi="Times New Roman" w:eastAsia="Times New Roman"/>
          <w:spacing w:val="-1"/>
          <w:sz w:val="21"/>
        </w:rPr>
        <w:t>“</w:t>
      </w:r>
      <w:r>
        <w:rPr>
          <w:spacing w:val="-3"/>
          <w:sz w:val="21"/>
        </w:rPr>
        <w:t>调</w:t>
      </w:r>
      <w:r>
        <w:rPr>
          <w:sz w:val="21"/>
        </w:rPr>
        <w:t>大</w:t>
      </w:r>
      <w:r>
        <w:rPr>
          <w:rFonts w:ascii="Times New Roman" w:hAnsi="Times New Roman" w:eastAsia="Times New Roman"/>
          <w:spacing w:val="-1"/>
          <w:sz w:val="21"/>
        </w:rPr>
        <w:t>”</w:t>
      </w:r>
      <w:r>
        <w:rPr>
          <w:sz w:val="21"/>
        </w:rPr>
        <w:t>或</w:t>
      </w:r>
      <w:r>
        <w:rPr>
          <w:rFonts w:ascii="Times New Roman" w:hAnsi="Times New Roman" w:eastAsia="Times New Roman"/>
          <w:spacing w:val="-3"/>
          <w:sz w:val="21"/>
        </w:rPr>
        <w:t>“</w:t>
      </w:r>
      <w:r>
        <w:rPr>
          <w:sz w:val="21"/>
        </w:rPr>
        <w:t>调</w:t>
      </w:r>
      <w:r>
        <w:rPr>
          <w:spacing w:val="-3"/>
          <w:sz w:val="21"/>
        </w:rPr>
        <w:t>小</w:t>
      </w:r>
      <w:r>
        <w:rPr>
          <w:rFonts w:ascii="Times New Roman" w:hAnsi="Times New Roman" w:eastAsia="Times New Roman"/>
          <w:spacing w:val="-1"/>
          <w:sz w:val="21"/>
        </w:rPr>
        <w:t>”</w:t>
      </w:r>
      <w:r>
        <w:rPr>
          <w:spacing w:val="-106"/>
          <w:sz w:val="21"/>
        </w:rPr>
        <w:t>）。</w:t>
      </w:r>
    </w:p>
    <w:p>
      <w:pPr>
        <w:pStyle w:val="5"/>
        <w:ind w:left="111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5539105" cy="1304290"/>
                <wp:effectExtent l="0" t="0" r="4445" b="10160"/>
                <wp:docPr id="52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9105" cy="1304290"/>
                          <a:chOff x="0" y="0"/>
                          <a:chExt cx="8723" cy="2054"/>
                        </a:xfrm>
                      </wpg:grpSpPr>
                      <wps:wsp>
                        <wps:cNvPr id="50" name="矩形 48"/>
                        <wps:cNvSpPr/>
                        <wps:spPr>
                          <a:xfrm>
                            <a:off x="0" y="1777"/>
                            <a:ext cx="8723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1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299" y="0"/>
                            <a:ext cx="3777" cy="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组合 47" o:spid="_x0000_s1026" o:spt="203" style="height:102.7pt;width:436.15pt;" coordsize="8723,2054" o:gfxdata="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">
                <o:lock v:ext="edit" aspectratio="f"/>
                <v:rect id="矩形 48" o:spid="_x0000_s1026" o:spt="1" style="position:absolute;left:0;top:1777;height:276;width:8723;" fillcolor="#FFFFFF" filled="t" stroked="f" coordsize="21600,21600" o:gfxdata="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MLFx6boAAADbAAAADwAAAAAAAAABACAAAAA4AAAAZHJzL2Rvd25yZXYueG1s&#10;UEsBAhQAFAAAAAgAh07iQDMvBZ47AAAAOQAAABAAAAAAAAAAAQAgAAAAHwEAAGRycy9zaGFwZXht&#10;bC54bWxQSwUGAAAAAAYABgBbAQAAyQMAAAAA&#10;">
                  <v:fill on="t" focussize="0,0"/>
                  <v:stroke on="f"/>
                  <v:imagedata o:title=""/>
                  <o:lock v:ext="edit" aspectratio="f"/>
                </v:rect>
                <v:shape id="图片 49" o:spid="_x0000_s1026" o:spt="75" type="#_x0000_t75" style="position:absolute;left:299;top:0;height:1725;width:3777;" filled="f" o:preferrelative="t" stroked="f" coordsize="21600,21600" o:gfxdata="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xphr5cAAAADbAAAADwAAAAAAAAABACAAAAA4AAAAZHJzL2Rvd25y&#10;ZXYueG1sUEsBAhQAFAAAAAgAh07iQDMvBZ47AAAAOQAAABAAAAAAAAAAAQAgAAAAJQEAAGRycy9z&#10;aGFwZXhtbC54bWxQSwUGAAAAAAYABgBbAQAAzwMAAAAA&#10;">
                  <v:fill on="f" focussize="0,0"/>
                  <v:stroke on="f"/>
                  <v:imagedata r:id="rId47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0"/>
        </w:rPr>
        <w:sectPr>
          <w:pgSz w:w="20640" w:h="14580" w:orient="landscape"/>
          <w:pgMar w:top="1360" w:right="1120" w:bottom="280" w:left="1300" w:header="720" w:footer="720" w:gutter="0"/>
          <w:cols w:equalWidth="0" w:num="2">
            <w:col w:w="8874" w:space="218"/>
            <w:col w:w="9128"/>
          </w:cols>
        </w:sectPr>
      </w:pPr>
    </w:p>
    <w:p>
      <w:pPr>
        <w:pStyle w:val="5"/>
        <w:spacing w:before="1"/>
        <w:rPr>
          <w:sz w:val="2"/>
        </w:rPr>
      </w:pPr>
    </w:p>
    <w:p>
      <w:pPr>
        <w:pStyle w:val="5"/>
        <w:spacing w:line="276" w:lineRule="exact"/>
        <w:ind w:left="111"/>
        <w:rPr>
          <w:sz w:val="20"/>
        </w:rPr>
      </w:pPr>
      <w:r>
        <w:rPr>
          <w:position w:val="-5"/>
          <w:sz w:val="20"/>
        </w:rPr>
        <mc:AlternateContent>
          <mc:Choice Requires="wpg">
            <w:drawing>
              <wp:inline distT="0" distB="0" distL="114300" distR="114300">
                <wp:extent cx="5539105" cy="175260"/>
                <wp:effectExtent l="0" t="0" r="4445" b="15240"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9105" cy="175260"/>
                          <a:chOff x="0" y="0"/>
                          <a:chExt cx="8723" cy="276"/>
                        </a:xfrm>
                      </wpg:grpSpPr>
                      <wps:wsp>
                        <wps:cNvPr id="53" name="矩形 55"/>
                        <wps:cNvSpPr/>
                        <wps:spPr>
                          <a:xfrm>
                            <a:off x="0" y="0"/>
                            <a:ext cx="8723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3.8pt;width:436.15pt;" coordsize="8723,276" o:gfxdata="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AzTNpF1QAA&#10;AAQBAAAPAAAAAAAAAAEAIAAAADgAAABkcnMvZG93bnJldi54bWxQSwECFAAUAAAACACHTuJAHceq&#10;WQsCAACGBAAADgAAAAAAAAABACAAAAA6AQAAZHJzL2Uyb0RvYy54bWxQSwUGAAAAAAYABgBZAQAA&#10;twUAAAAA&#10;">
                <o:lock v:ext="edit" aspectratio="f"/>
                <v:rect id="矩形 55" o:spid="_x0000_s1026" o:spt="1" style="position:absolute;left:0;top:0;height:276;width:8723;" fillcolor="#FFFFFF" filled="t" stroked="f" coordsize="21600,21600" o:gfxdata="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Bj756+AAAA2wAAAA8AAAAAAAAAAQAgAAAAOAAAAGRycy9kb3ducmV2&#10;LnhtbFBLAQIUABQAAAAIAIdO4kAzLwWeOwAAADkAAAAQAAAAAAAAAAEAIAAAACMBAABkcnMvc2hh&#10;cGV4bWwueG1sUEsFBgAAAAAGAAYAWwEAAM0DAAAAAA=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5"/>
        <w:rPr>
          <w:sz w:val="20"/>
        </w:rPr>
      </w:pPr>
    </w:p>
    <w:p>
      <w:pPr>
        <w:pStyle w:val="5"/>
        <w:spacing w:before="14"/>
        <w:rPr>
          <w:sz w:val="29"/>
        </w:rPr>
      </w:pPr>
    </w:p>
    <w:p>
      <w:pPr>
        <w:pStyle w:val="5"/>
        <w:spacing w:before="53"/>
        <w:ind w:right="165"/>
        <w:jc w:val="center"/>
      </w:pPr>
      <w:r>
        <w:rPr>
          <w:color w:val="4471C4"/>
        </w:rPr>
        <w:t>5</w:t>
      </w:r>
    </w:p>
    <w:p>
      <w:pPr>
        <w:jc w:val="center"/>
        <w:sectPr>
          <w:type w:val="continuous"/>
          <w:pgSz w:w="20640" w:h="14580" w:orient="landscape"/>
          <w:pgMar w:top="1360" w:right="1120" w:bottom="280" w:left="1300" w:header="720" w:footer="720" w:gutter="0"/>
          <w:cols w:space="708" w:num="1"/>
        </w:sectPr>
      </w:pPr>
    </w:p>
    <w:p>
      <w:pPr>
        <w:pStyle w:val="2"/>
        <w:ind w:left="1317"/>
      </w:pPr>
      <w:r>
        <w:rPr>
          <w:rFonts w:ascii="Times New Roman" w:eastAsia="Times New Roman"/>
        </w:rPr>
        <w:t xml:space="preserve">2020-2021 </w:t>
      </w:r>
      <w:r>
        <w:t>学年度（上）九年级期中质量监测</w:t>
      </w:r>
    </w:p>
    <w:p>
      <w:pPr>
        <w:pStyle w:val="3"/>
        <w:ind w:left="1317" w:right="18"/>
      </w:pPr>
      <w:r>
        <w:rPr>
          <w:rFonts w:ascii="Times New Roman" w:eastAsia="Times New Roman"/>
        </w:rPr>
        <w:t xml:space="preserve">7 </w:t>
      </w:r>
      <w:r>
        <w:t>中 参考答案</w:t>
      </w:r>
    </w:p>
    <w:p>
      <w:pPr>
        <w:pStyle w:val="4"/>
        <w:spacing w:before="36"/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ragraph">
                  <wp:posOffset>220980</wp:posOffset>
                </wp:positionV>
                <wp:extent cx="5276850" cy="416560"/>
                <wp:effectExtent l="0" t="0" r="0" b="0"/>
                <wp:wrapNone/>
                <wp:docPr id="60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8"/>
                              <w:tblW w:w="0" w:type="auto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922"/>
                              <w:gridCol w:w="922"/>
                              <w:gridCol w:w="922"/>
                              <w:gridCol w:w="922"/>
                              <w:gridCol w:w="922"/>
                              <w:gridCol w:w="923"/>
                              <w:gridCol w:w="922"/>
                              <w:gridCol w:w="922"/>
                              <w:gridCol w:w="922"/>
                            </w:tblGrid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12"/>
                                    <w:spacing w:before="36"/>
                                    <w:ind w:left="319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12"/>
                                    <w:spacing w:before="36"/>
                                    <w:ind w:left="319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12"/>
                                    <w:spacing w:before="36"/>
                                    <w:ind w:left="318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12"/>
                                    <w:spacing w:before="36"/>
                                    <w:ind w:left="318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12"/>
                                    <w:spacing w:before="36"/>
                                    <w:ind w:left="317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</w:tcPr>
                                <w:p>
                                  <w:pPr>
                                    <w:pStyle w:val="12"/>
                                    <w:spacing w:before="36"/>
                                    <w:ind w:left="317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12"/>
                                    <w:spacing w:before="36"/>
                                    <w:ind w:left="316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12"/>
                                    <w:spacing w:before="36"/>
                                    <w:ind w:left="316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12"/>
                                    <w:spacing w:before="36"/>
                                    <w:ind w:left="315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3" w:hRule="atLeast"/>
                              </w:trPr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12"/>
                                    <w:spacing w:before="39"/>
                                    <w:ind w:left="319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12"/>
                                    <w:spacing w:before="39"/>
                                    <w:ind w:left="319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12"/>
                                    <w:spacing w:before="39"/>
                                    <w:ind w:left="318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12"/>
                                    <w:spacing w:before="39"/>
                                    <w:ind w:left="318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12"/>
                                    <w:spacing w:before="39"/>
                                    <w:ind w:left="317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</w:tcPr>
                                <w:p>
                                  <w:pPr>
                                    <w:pStyle w:val="12"/>
                                    <w:spacing w:before="39"/>
                                    <w:ind w:left="317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12"/>
                                    <w:spacing w:before="39"/>
                                    <w:ind w:left="316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BC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12"/>
                                    <w:spacing w:before="39"/>
                                    <w:ind w:left="316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ABC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12"/>
                                    <w:spacing w:before="39"/>
                                    <w:ind w:left="315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AD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81pt;margin-top:17.4pt;height:32.8pt;width:415.5pt;mso-position-horizontal-relative:page;z-index:251675648;mso-width-relative:page;mso-height-relative:page;" filled="f" stroked="f" coordsize="21600,21600" o:gfxdata="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SeJbJ1wAAAAoBAAAPAAAAAAAAAAEAIAAAADgA&#10;AABkcnMvZG93bnJldi54bWxQSwECFAAUAAAACACHTuJAWYnlnrsBAAB0AwAADgAAAAAAAAABACAA&#10;AAA8AQAAZHJzL2Uyb0RvYy54bWxQSwUGAAAAAAYABgBZAQAAa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8"/>
                        <w:tblW w:w="0" w:type="auto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922"/>
                        <w:gridCol w:w="922"/>
                        <w:gridCol w:w="922"/>
                        <w:gridCol w:w="922"/>
                        <w:gridCol w:w="922"/>
                        <w:gridCol w:w="923"/>
                        <w:gridCol w:w="922"/>
                        <w:gridCol w:w="922"/>
                        <w:gridCol w:w="922"/>
                      </w:tblGrid>
                      <w:tr>
                        <w:trPr>
                          <w:trHeight w:val="311" w:hRule="atLeast"/>
                        </w:trPr>
                        <w:tc>
                          <w:tcPr>
                            <w:tcW w:w="922" w:type="dxa"/>
                          </w:tcPr>
                          <w:p>
                            <w:pPr>
                              <w:pStyle w:val="12"/>
                              <w:spacing w:before="36"/>
                              <w:ind w:left="319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12"/>
                              <w:spacing w:before="36"/>
                              <w:ind w:left="319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12"/>
                              <w:spacing w:before="36"/>
                              <w:ind w:left="318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12"/>
                              <w:spacing w:before="36"/>
                              <w:ind w:left="318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12"/>
                              <w:spacing w:before="36"/>
                              <w:ind w:left="317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23" w:type="dxa"/>
                          </w:tcPr>
                          <w:p>
                            <w:pPr>
                              <w:pStyle w:val="12"/>
                              <w:spacing w:before="36"/>
                              <w:ind w:left="317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12"/>
                              <w:spacing w:before="36"/>
                              <w:ind w:left="316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12"/>
                              <w:spacing w:before="36"/>
                              <w:ind w:left="316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12"/>
                              <w:spacing w:before="36"/>
                              <w:ind w:left="315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9</w:t>
                            </w:r>
                          </w:p>
                        </w:tc>
                      </w:tr>
                      <w:tr>
                        <w:trPr>
                          <w:trHeight w:val="313" w:hRule="atLeast"/>
                        </w:trPr>
                        <w:tc>
                          <w:tcPr>
                            <w:tcW w:w="922" w:type="dxa"/>
                          </w:tcPr>
                          <w:p>
                            <w:pPr>
                              <w:pStyle w:val="12"/>
                              <w:spacing w:before="39"/>
                              <w:ind w:left="319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12"/>
                              <w:spacing w:before="39"/>
                              <w:ind w:left="319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12"/>
                              <w:spacing w:before="39"/>
                              <w:ind w:left="318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12"/>
                              <w:spacing w:before="39"/>
                              <w:ind w:left="318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12"/>
                              <w:spacing w:before="39"/>
                              <w:ind w:left="317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23" w:type="dxa"/>
                          </w:tcPr>
                          <w:p>
                            <w:pPr>
                              <w:pStyle w:val="12"/>
                              <w:spacing w:before="39"/>
                              <w:ind w:left="317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12"/>
                              <w:spacing w:before="39"/>
                              <w:ind w:left="316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BC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12"/>
                              <w:spacing w:before="39"/>
                              <w:ind w:left="316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ABC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12"/>
                              <w:spacing w:before="39"/>
                              <w:ind w:left="315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AD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一、选择题（共 </w:t>
      </w:r>
      <w:r>
        <w:rPr>
          <w:rFonts w:ascii="Times New Roman" w:eastAsia="Times New Roman"/>
        </w:rPr>
        <w:t xml:space="preserve">21 </w:t>
      </w:r>
      <w:r>
        <w:t>分）</w:t>
      </w:r>
    </w:p>
    <w:p>
      <w:pPr>
        <w:pStyle w:val="5"/>
        <w:rPr>
          <w:b/>
          <w:sz w:val="24"/>
        </w:rPr>
      </w:pPr>
    </w:p>
    <w:p>
      <w:pPr>
        <w:pStyle w:val="5"/>
        <w:rPr>
          <w:b/>
          <w:sz w:val="24"/>
        </w:rPr>
      </w:pPr>
    </w:p>
    <w:p>
      <w:pPr>
        <w:pStyle w:val="5"/>
        <w:spacing w:before="14"/>
        <w:rPr>
          <w:b/>
          <w:sz w:val="15"/>
        </w:rPr>
      </w:pPr>
    </w:p>
    <w:p>
      <w:pPr>
        <w:spacing w:line="314" w:lineRule="exact"/>
        <w:ind w:left="140"/>
        <w:rPr>
          <w:b/>
          <w:sz w:val="21"/>
        </w:rPr>
      </w:pPr>
      <w:r>
        <w:rPr>
          <w:b/>
          <w:sz w:val="21"/>
        </w:rPr>
        <w:t xml:space="preserve">二、填空题（共 </w:t>
      </w:r>
      <w:r>
        <w:rPr>
          <w:rFonts w:ascii="Times New Roman" w:eastAsia="Times New Roman"/>
          <w:b/>
          <w:sz w:val="21"/>
        </w:rPr>
        <w:t xml:space="preserve">18 </w:t>
      </w:r>
      <w:r>
        <w:rPr>
          <w:b/>
          <w:sz w:val="21"/>
        </w:rPr>
        <w:t>分）</w:t>
      </w:r>
    </w:p>
    <w:p>
      <w:pPr>
        <w:pStyle w:val="11"/>
        <w:numPr>
          <w:ilvl w:val="0"/>
          <w:numId w:val="15"/>
        </w:numPr>
        <w:tabs>
          <w:tab w:val="left" w:pos="510"/>
        </w:tabs>
        <w:spacing w:line="312" w:lineRule="exact"/>
        <w:rPr>
          <w:sz w:val="21"/>
        </w:rPr>
      </w:pPr>
      <w:r>
        <w:rPr>
          <w:spacing w:val="-2"/>
          <w:sz w:val="21"/>
        </w:rPr>
        <w:t>升高；增大</w:t>
      </w:r>
    </w:p>
    <w:p>
      <w:pPr>
        <w:pStyle w:val="11"/>
        <w:numPr>
          <w:ilvl w:val="0"/>
          <w:numId w:val="15"/>
        </w:numPr>
        <w:tabs>
          <w:tab w:val="left" w:pos="500"/>
        </w:tabs>
        <w:spacing w:line="312" w:lineRule="exact"/>
        <w:ind w:left="500" w:hanging="360"/>
        <w:rPr>
          <w:sz w:val="21"/>
        </w:rPr>
      </w:pPr>
      <w:r>
        <w:rPr>
          <w:spacing w:val="-3"/>
          <w:sz w:val="21"/>
        </w:rPr>
        <w:t>扩散；热传递</w:t>
      </w:r>
    </w:p>
    <w:p>
      <w:pPr>
        <w:pStyle w:val="11"/>
        <w:numPr>
          <w:ilvl w:val="0"/>
          <w:numId w:val="15"/>
        </w:numPr>
        <w:tabs>
          <w:tab w:val="left" w:pos="405"/>
        </w:tabs>
        <w:spacing w:line="312" w:lineRule="exact"/>
        <w:ind w:left="405" w:hanging="265"/>
        <w:rPr>
          <w:rFonts w:ascii="Times New Roman" w:eastAsia="Times New Roman"/>
          <w:sz w:val="21"/>
        </w:rPr>
      </w:pPr>
      <w:r>
        <w:rPr>
          <w:spacing w:val="-3"/>
          <w:sz w:val="21"/>
        </w:rPr>
        <w:t xml:space="preserve">变小；从 </w:t>
      </w:r>
      <w:r>
        <w:rPr>
          <w:rFonts w:ascii="Times New Roman" w:eastAsia="Times New Roman"/>
          <w:sz w:val="21"/>
        </w:rPr>
        <w:t>B</w:t>
      </w:r>
      <w:r>
        <w:rPr>
          <w:rFonts w:ascii="Times New Roman" w:eastAsia="Times New Roman"/>
          <w:spacing w:val="1"/>
          <w:sz w:val="21"/>
        </w:rPr>
        <w:t xml:space="preserve"> </w:t>
      </w:r>
      <w:r>
        <w:rPr>
          <w:spacing w:val="50"/>
          <w:sz w:val="21"/>
        </w:rPr>
        <w:t>到</w:t>
      </w:r>
      <w:r>
        <w:rPr>
          <w:rFonts w:ascii="Times New Roman" w:eastAsia="Times New Roman"/>
          <w:sz w:val="21"/>
        </w:rPr>
        <w:t>A</w:t>
      </w:r>
    </w:p>
    <w:p>
      <w:pPr>
        <w:pStyle w:val="11"/>
        <w:numPr>
          <w:ilvl w:val="0"/>
          <w:numId w:val="15"/>
        </w:numPr>
        <w:tabs>
          <w:tab w:val="left" w:pos="510"/>
        </w:tabs>
        <w:spacing w:line="312" w:lineRule="exact"/>
        <w:rPr>
          <w:sz w:val="21"/>
        </w:rPr>
      </w:pPr>
      <w:r>
        <w:rPr>
          <w:spacing w:val="-3"/>
          <w:sz w:val="21"/>
        </w:rPr>
        <w:t>减小；绝缘体</w:t>
      </w:r>
    </w:p>
    <w:p>
      <w:pPr>
        <w:pStyle w:val="5"/>
        <w:spacing w:line="312" w:lineRule="exact"/>
        <w:ind w:left="140"/>
        <w:rPr>
          <w:rFonts w:ascii="Times New Roman" w:eastAsia="Times New Roman"/>
          <w:sz w:val="14"/>
        </w:rPr>
      </w:pPr>
      <w:r>
        <w:rPr>
          <w:rFonts w:ascii="Times New Roman" w:eastAsia="Times New Roman"/>
          <w:position w:val="2"/>
        </w:rPr>
        <w:t>14. (1)L</w:t>
      </w:r>
      <w:r>
        <w:rPr>
          <w:rFonts w:ascii="Times New Roman" w:eastAsia="Times New Roman"/>
          <w:sz w:val="14"/>
        </w:rPr>
        <w:t>2</w:t>
      </w:r>
      <w:r>
        <w:rPr>
          <w:position w:val="2"/>
        </w:rPr>
        <w:t>；</w:t>
      </w:r>
      <w:r>
        <w:rPr>
          <w:rFonts w:ascii="Times New Roman" w:eastAsia="Times New Roman"/>
          <w:position w:val="2"/>
        </w:rPr>
        <w:t>(2)S</w:t>
      </w:r>
      <w:r>
        <w:rPr>
          <w:rFonts w:ascii="Times New Roman" w:eastAsia="Times New Roman"/>
          <w:sz w:val="14"/>
        </w:rPr>
        <w:t xml:space="preserve">1 </w:t>
      </w:r>
      <w:r>
        <w:rPr>
          <w:position w:val="2"/>
        </w:rPr>
        <w:t xml:space="preserve">和 </w:t>
      </w:r>
      <w:r>
        <w:rPr>
          <w:rFonts w:ascii="Times New Roman" w:eastAsia="Times New Roman"/>
          <w:position w:val="2"/>
        </w:rPr>
        <w:t>S</w:t>
      </w:r>
      <w:r>
        <w:rPr>
          <w:rFonts w:ascii="Times New Roman" w:eastAsia="Times New Roman"/>
          <w:sz w:val="14"/>
        </w:rPr>
        <w:t>2</w:t>
      </w:r>
    </w:p>
    <w:p>
      <w:pPr>
        <w:pStyle w:val="5"/>
        <w:spacing w:line="312" w:lineRule="exact"/>
        <w:ind w:left="140"/>
      </w:pPr>
      <w:r>
        <w:rPr>
          <w:rFonts w:ascii="Times New Roman" w:eastAsia="Times New Roman"/>
        </w:rPr>
        <w:t xml:space="preserve">15. </w:t>
      </w:r>
      <w:r>
        <w:t>负；摩擦起电；吸引轻小物体</w:t>
      </w:r>
    </w:p>
    <w:p>
      <w:pPr>
        <w:pStyle w:val="5"/>
        <w:spacing w:line="312" w:lineRule="exact"/>
        <w:ind w:left="140"/>
        <w:rPr>
          <w:rFonts w:ascii="Times New Roman" w:eastAsia="Times New Roman"/>
        </w:rPr>
      </w:pPr>
      <w:r>
        <w:rPr>
          <w:rFonts w:ascii="Times New Roman" w:eastAsia="Times New Roman"/>
        </w:rPr>
        <w:t>16.</w:t>
      </w:r>
      <w:r>
        <w:t>并联；</w:t>
      </w:r>
      <w:r>
        <w:rPr>
          <w:rFonts w:ascii="Times New Roman" w:eastAsia="Times New Roman"/>
        </w:rPr>
        <w:t>0.96</w:t>
      </w:r>
      <w:r>
        <w:t>；</w:t>
      </w:r>
      <w:r>
        <w:rPr>
          <w:rFonts w:ascii="Times New Roman" w:eastAsia="Times New Roman"/>
        </w:rPr>
        <w:t>0.24</w:t>
      </w:r>
    </w:p>
    <w:p>
      <w:pPr>
        <w:pStyle w:val="5"/>
        <w:spacing w:line="314" w:lineRule="exact"/>
        <w:ind w:left="140"/>
      </w:pPr>
      <w:r>
        <w:rPr>
          <w:rFonts w:ascii="Times New Roman" w:eastAsia="Times New Roman"/>
        </w:rPr>
        <w:t>17.</w:t>
      </w:r>
      <w:r>
        <w:t>串联；变大</w:t>
      </w:r>
    </w:p>
    <w:p>
      <w:pPr>
        <w:pStyle w:val="5"/>
        <w:spacing w:before="6"/>
        <w:rPr>
          <w:sz w:val="20"/>
        </w:rPr>
      </w:pPr>
    </w:p>
    <w:p>
      <w:pPr>
        <w:pStyle w:val="4"/>
        <w:spacing w:before="1" w:line="314" w:lineRule="exact"/>
      </w:pPr>
      <w:r>
        <w:t xml:space="preserve">三、计算题（共 </w:t>
      </w:r>
      <w:r>
        <w:rPr>
          <w:rFonts w:ascii="Times New Roman" w:eastAsia="Times New Roman"/>
        </w:rPr>
        <w:t xml:space="preserve">18 </w:t>
      </w:r>
      <w:r>
        <w:t>分）</w:t>
      </w:r>
    </w:p>
    <w:p>
      <w:pPr>
        <w:pStyle w:val="5"/>
        <w:spacing w:line="314" w:lineRule="exact"/>
        <w:ind w:left="14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18.5.67</w:t>
      </w:r>
      <w:r>
        <w:t>×</w:t>
      </w:r>
      <w:r>
        <w:rPr>
          <w:rFonts w:ascii="Times New Roman" w:hAnsi="Times New Roman" w:eastAsia="Times New Roman"/>
        </w:rPr>
        <w:t>10</w:t>
      </w:r>
      <w:r>
        <w:rPr>
          <w:rFonts w:ascii="Times New Roman" w:hAnsi="Times New Roman" w:eastAsia="Times New Roman"/>
          <w:position w:val="7"/>
          <w:sz w:val="14"/>
        </w:rPr>
        <w:t>6</w:t>
      </w:r>
      <w:r>
        <w:rPr>
          <w:rFonts w:ascii="Times New Roman" w:hAnsi="Times New Roman" w:eastAsia="Times New Roman"/>
        </w:rPr>
        <w:t>J</w:t>
      </w:r>
      <w:r>
        <w:t>；</w:t>
      </w:r>
      <w:r>
        <w:rPr>
          <w:rFonts w:ascii="Times New Roman" w:hAnsi="Times New Roman" w:eastAsia="Times New Roman"/>
        </w:rPr>
        <w:t>0.17kg</w:t>
      </w:r>
    </w:p>
    <w:p>
      <w:pPr>
        <w:pStyle w:val="5"/>
        <w:spacing w:before="11"/>
        <w:rPr>
          <w:rFonts w:ascii="Times New Roman"/>
          <w:sz w:val="29"/>
        </w:rPr>
      </w:pPr>
    </w:p>
    <w:p>
      <w:pPr>
        <w:pStyle w:val="5"/>
        <w:spacing w:line="273" w:lineRule="auto"/>
        <w:ind w:left="140" w:right="6726"/>
      </w:pPr>
      <w:r>
        <w:rPr>
          <w:rFonts w:ascii="Times New Roman" w:hAnsi="Times New Roman"/>
          <w:spacing w:val="-1"/>
        </w:rPr>
        <w:t xml:space="preserve">19.(1)8V </w:t>
      </w:r>
      <w:r>
        <w:rPr>
          <w:rFonts w:ascii="Times New Roman" w:hAnsi="Times New Roman"/>
        </w:rPr>
        <w:t>(2)30</w:t>
      </w:r>
      <w:r>
        <w:t>Ω</w:t>
      </w:r>
    </w:p>
    <w:p>
      <w:pPr>
        <w:pStyle w:val="5"/>
        <w:spacing w:line="267" w:lineRule="exact"/>
        <w:ind w:left="140"/>
      </w:pPr>
      <w:r>
        <w:rPr>
          <w:rFonts w:ascii="Times New Roman" w:hAnsi="Times New Roman"/>
        </w:rPr>
        <w:t>(3)20</w:t>
      </w:r>
      <w:r>
        <w:t>Ω</w:t>
      </w:r>
    </w:p>
    <w:p>
      <w:pPr>
        <w:pStyle w:val="5"/>
        <w:spacing w:before="6"/>
        <w:rPr>
          <w:sz w:val="20"/>
        </w:rPr>
      </w:pPr>
    </w:p>
    <w:p>
      <w:pPr>
        <w:pStyle w:val="4"/>
        <w:spacing w:before="1"/>
      </w:pPr>
      <w:r>
        <w:t xml:space="preserve">四、实验、作图题（共 </w:t>
      </w:r>
      <w:r>
        <w:rPr>
          <w:rFonts w:ascii="Times New Roman" w:eastAsia="Times New Roman"/>
        </w:rPr>
        <w:t xml:space="preserve">22 </w:t>
      </w:r>
      <w:r>
        <w:t>分）</w:t>
      </w:r>
    </w:p>
    <w:p>
      <w:pPr>
        <w:pStyle w:val="5"/>
        <w:spacing w:before="33"/>
        <w:ind w:left="140"/>
        <w:rPr>
          <w:rFonts w:ascii="Times New Roman"/>
        </w:rPr>
      </w:pPr>
      <w:r>
        <w:rPr>
          <w:rFonts w:ascii="Times New Roman"/>
        </w:rPr>
        <w:t>20.AC</w:t>
      </w:r>
    </w:p>
    <w:p>
      <w:pPr>
        <w:pStyle w:val="5"/>
        <w:rPr>
          <w:rFonts w:ascii="Times New Roman"/>
          <w:sz w:val="30"/>
        </w:rPr>
      </w:pPr>
    </w:p>
    <w:p>
      <w:pPr>
        <w:pStyle w:val="5"/>
        <w:spacing w:before="1" w:line="264" w:lineRule="auto"/>
        <w:ind w:left="140" w:right="5100"/>
        <w:rPr>
          <w:rFonts w:ascii="Times New Roman" w:eastAsia="Times New Roman"/>
        </w:rPr>
      </w:pPr>
      <w:r>
        <w:rPr>
          <w:rFonts w:ascii="Times New Roman" w:eastAsia="Times New Roman"/>
        </w:rPr>
        <w:t>21.(1)</w:t>
      </w:r>
      <w:r>
        <w:t>电加热器；完全浸没</w:t>
      </w:r>
      <w:r>
        <w:rPr>
          <w:rFonts w:ascii="Times New Roman" w:eastAsia="Times New Roman"/>
        </w:rPr>
        <w:t>(2)B</w:t>
      </w:r>
    </w:p>
    <w:p>
      <w:pPr>
        <w:pStyle w:val="11"/>
        <w:numPr>
          <w:ilvl w:val="0"/>
          <w:numId w:val="16"/>
        </w:numPr>
        <w:tabs>
          <w:tab w:val="left" w:pos="387"/>
        </w:tabs>
        <w:spacing w:before="10" w:line="314" w:lineRule="exact"/>
        <w:rPr>
          <w:sz w:val="21"/>
        </w:rPr>
      </w:pPr>
      <w:r>
        <w:rPr>
          <w:sz w:val="21"/>
        </w:rPr>
        <w:t>加热时间 ；液体升高的温度</w:t>
      </w:r>
    </w:p>
    <w:p>
      <w:pPr>
        <w:pStyle w:val="11"/>
        <w:numPr>
          <w:ilvl w:val="0"/>
          <w:numId w:val="16"/>
        </w:numPr>
        <w:tabs>
          <w:tab w:val="left" w:pos="387"/>
        </w:tabs>
        <w:spacing w:line="314" w:lineRule="exact"/>
        <w:rPr>
          <w:sz w:val="21"/>
        </w:rPr>
      </w:pPr>
      <w:r>
        <w:rPr>
          <w:sz w:val="21"/>
        </w:rPr>
        <w:t>水银</w:t>
      </w:r>
    </w:p>
    <w:p>
      <w:pPr>
        <w:pStyle w:val="5"/>
        <w:spacing w:before="13"/>
        <w:rPr>
          <w:sz w:val="22"/>
        </w:rPr>
      </w:pPr>
    </w:p>
    <w:p>
      <w:pPr>
        <w:pStyle w:val="5"/>
        <w:spacing w:before="1"/>
        <w:ind w:left="140"/>
        <w:rPr>
          <w:rFonts w:ascii="Times New Roman"/>
        </w:rPr>
      </w:pPr>
      <w:r>
        <w:rPr>
          <w:rFonts w:ascii="Times New Roman"/>
        </w:rPr>
        <w:t>22.(1)C</w:t>
      </w:r>
    </w:p>
    <w:p>
      <w:pPr>
        <w:pStyle w:val="5"/>
        <w:spacing w:before="70" w:line="309" w:lineRule="auto"/>
        <w:ind w:left="140" w:right="6870"/>
        <w:rPr>
          <w:rFonts w:ascii="Times New Roman"/>
        </w:rPr>
      </w:pPr>
      <w:r>
        <w:rPr>
          <w:rFonts w:ascii="Times New Roman"/>
        </w:rPr>
        <w:t>(2)0.28 (3)B</w:t>
      </w:r>
    </w:p>
    <w:p>
      <w:pPr>
        <w:pStyle w:val="5"/>
        <w:spacing w:before="69" w:line="314" w:lineRule="exact"/>
        <w:ind w:left="142"/>
      </w:pPr>
      <w:r>
        <w:br w:type="column"/>
      </w:r>
      <w:r>
        <w:rPr>
          <w:rFonts w:ascii="Times New Roman" w:eastAsia="Times New Roman"/>
        </w:rPr>
        <w:t>23.(1)</w:t>
      </w:r>
      <w:r>
        <w:t>断开；左</w:t>
      </w:r>
    </w:p>
    <w:p>
      <w:pPr>
        <w:pStyle w:val="11"/>
        <w:numPr>
          <w:ilvl w:val="0"/>
          <w:numId w:val="17"/>
        </w:numPr>
        <w:tabs>
          <w:tab w:val="left" w:pos="378"/>
        </w:tabs>
        <w:spacing w:line="314" w:lineRule="exact"/>
        <w:rPr>
          <w:sz w:val="19"/>
        </w:rPr>
      </w:pPr>
      <w:r>
        <w:rPr>
          <w:spacing w:val="-4"/>
          <w:sz w:val="21"/>
        </w:rPr>
        <w:t xml:space="preserve">改变电阻的同时，没有控制定值电阻 </w:t>
      </w:r>
      <w:r>
        <w:rPr>
          <w:sz w:val="21"/>
        </w:rPr>
        <w:t>R</w:t>
      </w:r>
      <w:r>
        <w:rPr>
          <w:spacing w:val="-3"/>
          <w:sz w:val="21"/>
        </w:rPr>
        <w:t xml:space="preserve"> 两端电压不变</w:t>
      </w:r>
    </w:p>
    <w:p>
      <w:pPr>
        <w:pStyle w:val="5"/>
        <w:spacing w:before="14"/>
        <w:rPr>
          <w:sz w:val="22"/>
        </w:rPr>
      </w:pPr>
    </w:p>
    <w:p>
      <w:pPr>
        <w:pStyle w:val="5"/>
        <w:spacing w:line="309" w:lineRule="auto"/>
        <w:ind w:left="142" w:right="8017"/>
        <w:rPr>
          <w:rFonts w:ascii="Times New Roman"/>
        </w:rPr>
      </w:pPr>
      <w:r>
        <w:rPr>
          <w:rFonts w:ascii="Times New Roman"/>
        </w:rPr>
        <w:t>24.(1)ABD (2)</w:t>
      </w:r>
    </w:p>
    <w:p>
      <w:pPr>
        <w:pStyle w:val="5"/>
        <w:ind w:left="14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14195" cy="1313815"/>
            <wp:effectExtent l="0" t="0" r="0" b="0"/>
            <wp:docPr id="49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37.jpeg"/>
                    <pic:cNvPicPr>
                      <a:picLocks noChangeAspect="1"/>
                    </pic:cNvPicPr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822" cy="131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78" w:line="314" w:lineRule="exact"/>
        <w:ind w:left="142"/>
      </w:pPr>
      <w:r>
        <w:rPr>
          <w:rFonts w:ascii="Times New Roman" w:hAnsi="Times New Roman"/>
        </w:rPr>
        <w:t>(3)</w:t>
      </w:r>
      <w:r>
        <w:t>③</w:t>
      </w:r>
    </w:p>
    <w:p>
      <w:pPr>
        <w:pStyle w:val="11"/>
        <w:numPr>
          <w:ilvl w:val="0"/>
          <w:numId w:val="17"/>
        </w:numPr>
        <w:tabs>
          <w:tab w:val="left" w:pos="389"/>
        </w:tabs>
        <w:spacing w:line="314" w:lineRule="exact"/>
        <w:ind w:left="388" w:hanging="247"/>
        <w:rPr>
          <w:rFonts w:ascii="Times New Roman" w:eastAsia="Times New Roman"/>
          <w:sz w:val="19"/>
        </w:rPr>
      </w:pPr>
      <w:r>
        <w:rPr>
          <w:rFonts w:ascii="Times New Roman" w:eastAsia="Times New Roman"/>
          <w:sz w:val="21"/>
        </w:rPr>
        <w:t>A</w:t>
      </w:r>
      <w:r>
        <w:rPr>
          <w:spacing w:val="-3"/>
          <w:sz w:val="21"/>
        </w:rPr>
        <w:t>；电压表并联在滑动变阻器两端</w:t>
      </w:r>
    </w:p>
    <w:p>
      <w:pPr>
        <w:pStyle w:val="5"/>
        <w:spacing w:before="7"/>
        <w:rPr>
          <w:sz w:val="20"/>
        </w:rPr>
      </w:pPr>
    </w:p>
    <w:p>
      <w:pPr>
        <w:pStyle w:val="4"/>
        <w:ind w:left="142"/>
      </w:pPr>
      <w:r>
        <w:t xml:space="preserve">五、综合应用题（共 </w:t>
      </w:r>
      <w:r>
        <w:rPr>
          <w:rFonts w:ascii="Times New Roman" w:eastAsia="Times New Roman"/>
        </w:rPr>
        <w:t xml:space="preserve">6 </w:t>
      </w:r>
      <w:r>
        <w:t>分）</w:t>
      </w:r>
    </w:p>
    <w:p>
      <w:pPr>
        <w:pStyle w:val="5"/>
        <w:spacing w:before="33" w:line="309" w:lineRule="auto"/>
        <w:ind w:left="142" w:right="8279"/>
        <w:rPr>
          <w:rFonts w:ascii="Times New Roman"/>
        </w:rPr>
      </w:pPr>
      <w:r>
        <w:rPr>
          <w:rFonts w:ascii="Times New Roman"/>
        </w:rPr>
        <w:t>24.(1)B (2)ACD</w:t>
      </w:r>
    </w:p>
    <w:p>
      <w:pPr>
        <w:pStyle w:val="5"/>
        <w:spacing w:line="280" w:lineRule="exact"/>
        <w:ind w:left="142"/>
      </w:pPr>
      <w:r>
        <w:rPr>
          <w:rFonts w:ascii="Times New Roman" w:eastAsia="Times New Roman"/>
        </w:rPr>
        <w:t>(3)</w:t>
      </w:r>
      <w:r>
        <w:t>电流表；调大</w:t>
      </w:r>
    </w:p>
    <w:p>
      <w:pPr>
        <w:spacing w:line="280" w:lineRule="exact"/>
        <w:sectPr>
          <w:pgSz w:w="20640" w:h="14580" w:orient="landscape"/>
          <w:pgMar w:top="1360" w:right="1120" w:bottom="280" w:left="1300" w:header="720" w:footer="720" w:gutter="0"/>
          <w:cols w:equalWidth="0" w:num="2">
            <w:col w:w="7643" w:space="1447"/>
            <w:col w:w="9130"/>
          </w:cols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4"/>
        <w:rPr>
          <w:sz w:val="14"/>
        </w:rPr>
      </w:pPr>
    </w:p>
    <w:p>
      <w:pPr>
        <w:pStyle w:val="5"/>
        <w:spacing w:before="53"/>
        <w:ind w:right="165"/>
        <w:jc w:val="center"/>
      </w:pPr>
      <w:r>
        <w:rPr>
          <w:color w:val="4471C4"/>
        </w:rPr>
        <w:t>6</w:t>
      </w:r>
    </w:p>
    <w:sectPr>
      <w:type w:val="continuous"/>
      <w:pgSz w:w="20640" w:h="14580" w:orient="landscape"/>
      <w:pgMar w:top="1360" w:right="1120" w:bottom="280" w:left="1300" w:header="720" w:footer="720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>小升初中考总复习真题模拟永久更新认准微信：</w:t>
    </w:r>
    <w:r>
      <w:t>z15639067210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>微信：</w:t>
    </w:r>
    <w:r>
      <w:t>z15639067210主营小初高全套课本课件教案知识点讲义期中期末真题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（%1）"/>
      <w:lvlJc w:val="left"/>
      <w:pPr>
        <w:ind w:left="140" w:hanging="529"/>
        <w:jc w:val="left"/>
      </w:pPr>
      <w:rPr>
        <w:rFonts w:hint="default" w:ascii="等线" w:hAnsi="等线" w:eastAsia="等线" w:cs="等线"/>
        <w:color w:val="333333"/>
        <w:spacing w:val="-3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13" w:hanging="52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86" w:hanging="52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60" w:hanging="52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33" w:hanging="52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06" w:hanging="52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80" w:hanging="52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53" w:hanging="52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7" w:hanging="529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505" w:hanging="366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62" w:hanging="3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24" w:hanging="3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86" w:hanging="3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49" w:hanging="3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11" w:hanging="3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73" w:hanging="3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36" w:hanging="3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98" w:hanging="366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505" w:hanging="366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62" w:hanging="3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24" w:hanging="3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86" w:hanging="3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49" w:hanging="3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11" w:hanging="3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73" w:hanging="3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36" w:hanging="3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98" w:hanging="366"/>
      </w:pPr>
      <w:rPr>
        <w:rFonts w:hint="default"/>
        <w:lang w:val="zh-CN" w:eastAsia="zh-CN" w:bidi="zh-CN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decimal"/>
      <w:lvlText w:val="（%1）"/>
      <w:lvlJc w:val="left"/>
      <w:pPr>
        <w:ind w:left="669" w:hanging="529"/>
        <w:jc w:val="left"/>
      </w:pPr>
      <w:rPr>
        <w:rFonts w:hint="default"/>
        <w:spacing w:val="-3"/>
        <w:w w:val="10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81" w:hanging="52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02" w:hanging="52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24" w:hanging="52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45" w:hanging="52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66" w:hanging="52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88" w:hanging="52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09" w:hanging="52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31" w:hanging="529"/>
      </w:pPr>
      <w:rPr>
        <w:rFonts w:hint="default"/>
        <w:lang w:val="zh-CN" w:eastAsia="zh-CN" w:bidi="zh-CN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299" w:hanging="160"/>
        <w:jc w:val="left"/>
      </w:pPr>
      <w:rPr>
        <w:rFonts w:hint="default" w:ascii="Times New Roman" w:hAnsi="Times New Roman" w:eastAsia="Times New Roman" w:cs="Times New Roman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55" w:hanging="1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10" w:hanging="1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65" w:hanging="1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20" w:hanging="1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75" w:hanging="1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0" w:hanging="1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85" w:hanging="1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0" w:hanging="160"/>
      </w:pPr>
      <w:rPr>
        <w:rFonts w:hint="default"/>
        <w:lang w:val="zh-CN" w:eastAsia="zh-CN" w:bidi="zh-CN"/>
      </w:rPr>
    </w:lvl>
  </w:abstractNum>
  <w:abstractNum w:abstractNumId="5">
    <w:nsid w:val="DCBA6B53"/>
    <w:multiLevelType w:val="multilevel"/>
    <w:tmpl w:val="DCBA6B53"/>
    <w:lvl w:ilvl="0" w:tentative="0">
      <w:start w:val="3"/>
      <w:numFmt w:val="decimal"/>
      <w:lvlText w:val="(%1)"/>
      <w:lvlJc w:val="left"/>
      <w:pPr>
        <w:ind w:left="377" w:hanging="236"/>
        <w:jc w:val="left"/>
      </w:pPr>
      <w:rPr>
        <w:rFonts w:hint="default"/>
        <w:spacing w:val="-1"/>
        <w:w w:val="10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54" w:hanging="23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29" w:hanging="23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03" w:hanging="23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8" w:hanging="23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2" w:hanging="23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27" w:hanging="23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01" w:hanging="23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76" w:hanging="236"/>
      </w:pPr>
      <w:rPr>
        <w:rFonts w:hint="default"/>
        <w:lang w:val="zh-CN" w:eastAsia="zh-CN" w:bidi="zh-CN"/>
      </w:rPr>
    </w:lvl>
  </w:abstractNum>
  <w:abstractNum w:abstractNumId="6">
    <w:nsid w:val="F4B5D9F5"/>
    <w:multiLevelType w:val="multilevel"/>
    <w:tmpl w:val="F4B5D9F5"/>
    <w:lvl w:ilvl="0" w:tentative="0">
      <w:start w:val="10"/>
      <w:numFmt w:val="decimal"/>
      <w:lvlText w:val="%1."/>
      <w:lvlJc w:val="left"/>
      <w:pPr>
        <w:ind w:left="509" w:hanging="370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14" w:hanging="37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28" w:hanging="37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42" w:hanging="37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56" w:hanging="37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71" w:hanging="37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785" w:hanging="37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499" w:hanging="37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13" w:hanging="370"/>
      </w:pPr>
      <w:rPr>
        <w:rFonts w:hint="default"/>
        <w:lang w:val="zh-CN" w:eastAsia="zh-CN" w:bidi="zh-CN"/>
      </w:rPr>
    </w:lvl>
  </w:abstractNum>
  <w:abstractNum w:abstractNumId="7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80" w:hanging="420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80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844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08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72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6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301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65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9" w:hanging="420"/>
      </w:pPr>
      <w:rPr>
        <w:rFonts w:hint="default"/>
        <w:lang w:val="zh-CN" w:eastAsia="zh-CN" w:bidi="zh-CN"/>
      </w:rPr>
    </w:lvl>
  </w:abstractNum>
  <w:abstractNum w:abstractNumId="8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347" w:hanging="208"/>
        <w:jc w:val="left"/>
      </w:pPr>
      <w:rPr>
        <w:rFonts w:hint="default"/>
        <w:spacing w:val="0"/>
        <w:w w:val="10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18" w:hanging="20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96" w:hanging="20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74" w:hanging="20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53" w:hanging="20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31" w:hanging="20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9" w:hanging="20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88" w:hanging="20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66" w:hanging="208"/>
      </w:pPr>
      <w:rPr>
        <w:rFonts w:hint="default"/>
        <w:lang w:val="zh-CN" w:eastAsia="zh-CN" w:bidi="zh-CN"/>
      </w:rPr>
    </w:lvl>
  </w:abstractNum>
  <w:abstractNum w:abstractNumId="9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505" w:hanging="366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35" w:hanging="3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69" w:hanging="3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04" w:hanging="3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39" w:hanging="3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74" w:hanging="3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09" w:hanging="3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44" w:hanging="3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9" w:hanging="366"/>
      </w:pPr>
      <w:rPr>
        <w:rFonts w:hint="default"/>
        <w:lang w:val="zh-CN" w:eastAsia="zh-CN" w:bidi="zh-CN"/>
      </w:rPr>
    </w:lvl>
  </w:abstractNum>
  <w:abstractNum w:abstractNumId="10">
    <w:nsid w:val="2470EC97"/>
    <w:multiLevelType w:val="multilevel"/>
    <w:tmpl w:val="2470EC97"/>
    <w:lvl w:ilvl="0" w:tentative="0">
      <w:start w:val="3"/>
      <w:numFmt w:val="decimal"/>
      <w:lvlText w:val="(%1)"/>
      <w:lvlJc w:val="left"/>
      <w:pPr>
        <w:ind w:left="386" w:hanging="24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06" w:hanging="24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32" w:hanging="24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58" w:hanging="24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84" w:hanging="24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11" w:hanging="24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737" w:hanging="24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463" w:hanging="24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189" w:hanging="247"/>
      </w:pPr>
      <w:rPr>
        <w:rFonts w:hint="default"/>
        <w:lang w:val="zh-CN" w:eastAsia="zh-CN" w:bidi="zh-CN"/>
      </w:rPr>
    </w:lvl>
  </w:abstractNum>
  <w:abstractNum w:abstractNumId="11">
    <w:nsid w:val="25B654F3"/>
    <w:multiLevelType w:val="multilevel"/>
    <w:tmpl w:val="25B654F3"/>
    <w:lvl w:ilvl="0" w:tentative="0">
      <w:start w:val="1"/>
      <w:numFmt w:val="decimal"/>
      <w:lvlText w:val="（%1）"/>
      <w:lvlJc w:val="left"/>
      <w:pPr>
        <w:ind w:left="669" w:hanging="529"/>
        <w:jc w:val="left"/>
      </w:pPr>
      <w:rPr>
        <w:rFonts w:hint="default" w:ascii="等线" w:hAnsi="等线" w:eastAsia="等线" w:cs="等线"/>
        <w:spacing w:val="-3"/>
        <w:w w:val="100"/>
        <w:position w:val="2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79" w:hanging="52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98" w:hanging="52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17" w:hanging="52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36" w:hanging="52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5" w:hanging="52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74" w:hanging="52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3" w:hanging="52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12" w:hanging="529"/>
      </w:pPr>
      <w:rPr>
        <w:rFonts w:hint="default"/>
        <w:lang w:val="zh-CN" w:eastAsia="zh-CN" w:bidi="zh-CN"/>
      </w:rPr>
    </w:lvl>
  </w:abstractNum>
  <w:abstractNum w:abstractNumId="12">
    <w:nsid w:val="2A8F537B"/>
    <w:multiLevelType w:val="multilevel"/>
    <w:tmpl w:val="2A8F537B"/>
    <w:lvl w:ilvl="0" w:tentative="0">
      <w:start w:val="2"/>
      <w:numFmt w:val="decimal"/>
      <w:lvlText w:val="（%1）"/>
      <w:lvlJc w:val="left"/>
      <w:pPr>
        <w:ind w:left="168" w:hanging="529"/>
        <w:jc w:val="left"/>
      </w:pPr>
      <w:rPr>
        <w:rFonts w:hint="default" w:ascii="等线" w:hAnsi="等线" w:eastAsia="等线" w:cs="等线"/>
        <w:color w:val="333333"/>
        <w:spacing w:val="-3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59" w:hanging="52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58" w:hanging="52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57" w:hanging="52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56" w:hanging="52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55" w:hanging="52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5" w:hanging="52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54" w:hanging="52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53" w:hanging="529"/>
      </w:pPr>
      <w:rPr>
        <w:rFonts w:hint="default"/>
        <w:lang w:val="zh-CN" w:eastAsia="zh-CN" w:bidi="zh-CN"/>
      </w:rPr>
    </w:lvl>
  </w:abstractNum>
  <w:abstractNum w:abstractNumId="13">
    <w:nsid w:val="4D4DC07F"/>
    <w:multiLevelType w:val="multilevel"/>
    <w:tmpl w:val="4D4DC07F"/>
    <w:lvl w:ilvl="0" w:tentative="0">
      <w:start w:val="1"/>
      <w:numFmt w:val="decimal"/>
      <w:lvlText w:val="（%1）"/>
      <w:lvlJc w:val="left"/>
      <w:pPr>
        <w:ind w:left="413" w:hanging="529"/>
        <w:jc w:val="left"/>
      </w:pPr>
      <w:rPr>
        <w:rFonts w:hint="default" w:ascii="等线" w:hAnsi="等线" w:eastAsia="等线" w:cs="等线"/>
        <w:spacing w:val="-89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780" w:hanging="52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07" w:hanging="52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34" w:hanging="52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61" w:hanging="52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88" w:hanging="52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5" w:hanging="52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42" w:hanging="52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69" w:hanging="529"/>
      </w:pPr>
      <w:rPr>
        <w:rFonts w:hint="default"/>
        <w:lang w:val="zh-CN" w:eastAsia="zh-CN" w:bidi="zh-CN"/>
      </w:rPr>
    </w:lvl>
  </w:abstractNum>
  <w:abstractNum w:abstractNumId="14">
    <w:nsid w:val="59ADCABA"/>
    <w:multiLevelType w:val="multilevel"/>
    <w:tmpl w:val="59ADCABA"/>
    <w:lvl w:ilvl="0" w:tentative="0">
      <w:start w:val="5"/>
      <w:numFmt w:val="decimal"/>
      <w:lvlText w:val="%1."/>
      <w:lvlJc w:val="left"/>
      <w:pPr>
        <w:ind w:left="140" w:hanging="160"/>
        <w:jc w:val="left"/>
      </w:pPr>
      <w:rPr>
        <w:rFonts w:hint="default" w:ascii="Times New Roman" w:hAnsi="Times New Roman" w:eastAsia="Times New Roman" w:cs="Times New Roman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38" w:hanging="1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36" w:hanging="1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34" w:hanging="1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33" w:hanging="1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31" w:hanging="1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29" w:hanging="1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28" w:hanging="1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26" w:hanging="160"/>
      </w:pPr>
      <w:rPr>
        <w:rFonts w:hint="default"/>
        <w:lang w:val="zh-CN" w:eastAsia="zh-CN" w:bidi="zh-CN"/>
      </w:rPr>
    </w:lvl>
  </w:abstractNum>
  <w:abstractNum w:abstractNumId="15">
    <w:nsid w:val="5A241D34"/>
    <w:multiLevelType w:val="multilevel"/>
    <w:tmpl w:val="5A241D34"/>
    <w:lvl w:ilvl="0" w:tentative="0">
      <w:start w:val="1"/>
      <w:numFmt w:val="decimal"/>
      <w:lvlText w:val="（%1）"/>
      <w:lvlJc w:val="left"/>
      <w:pPr>
        <w:ind w:left="697" w:hanging="529"/>
        <w:jc w:val="left"/>
      </w:pPr>
      <w:rPr>
        <w:rFonts w:hint="default" w:ascii="等线" w:hAnsi="等线" w:eastAsia="等线" w:cs="等线"/>
        <w:color w:val="333333"/>
        <w:spacing w:val="-3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45" w:hanging="52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90" w:hanging="52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35" w:hanging="52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0" w:hanging="52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25" w:hanging="52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71" w:hanging="52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16" w:hanging="52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61" w:hanging="529"/>
      </w:pPr>
      <w:rPr>
        <w:rFonts w:hint="default"/>
        <w:lang w:val="zh-CN" w:eastAsia="zh-CN" w:bidi="zh-CN"/>
      </w:rPr>
    </w:lvl>
  </w:abstractNum>
  <w:abstractNum w:abstractNumId="16">
    <w:nsid w:val="72183CF9"/>
    <w:multiLevelType w:val="multilevel"/>
    <w:tmpl w:val="72183CF9"/>
    <w:lvl w:ilvl="0" w:tentative="0">
      <w:start w:val="1"/>
      <w:numFmt w:val="decimal"/>
      <w:lvlText w:val="（%1）"/>
      <w:lvlJc w:val="left"/>
      <w:pPr>
        <w:ind w:left="669" w:hanging="529"/>
        <w:jc w:val="left"/>
      </w:pPr>
      <w:rPr>
        <w:rFonts w:hint="default" w:ascii="等线" w:hAnsi="等线" w:eastAsia="等线" w:cs="等线"/>
        <w:spacing w:val="-3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06" w:hanging="52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2" w:hanging="52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98" w:hanging="52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45" w:hanging="52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91" w:hanging="52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37" w:hanging="52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84" w:hanging="52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30" w:hanging="529"/>
      </w:pPr>
      <w:rPr>
        <w:rFonts w:hint="default"/>
        <w:lang w:val="zh-CN" w:eastAsia="zh-CN" w:bidi="zh-CN"/>
      </w:r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2"/>
  </w:num>
  <w:num w:numId="5">
    <w:abstractNumId w:val="1"/>
  </w:num>
  <w:num w:numId="6">
    <w:abstractNumId w:val="9"/>
  </w:num>
  <w:num w:numId="7">
    <w:abstractNumId w:val="11"/>
  </w:num>
  <w:num w:numId="8">
    <w:abstractNumId w:val="16"/>
  </w:num>
  <w:num w:numId="9">
    <w:abstractNumId w:val="8"/>
  </w:num>
  <w:num w:numId="10">
    <w:abstractNumId w:val="0"/>
  </w:num>
  <w:num w:numId="11">
    <w:abstractNumId w:val="12"/>
  </w:num>
  <w:num w:numId="12">
    <w:abstractNumId w:val="15"/>
  </w:num>
  <w:num w:numId="13">
    <w:abstractNumId w:val="3"/>
  </w:num>
  <w:num w:numId="14">
    <w:abstractNumId w:val="13"/>
  </w:num>
  <w:num w:numId="15">
    <w:abstractNumId w:val="6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445"/>
    <w:rsid w:val="002F4445"/>
    <w:rsid w:val="00D309E3"/>
    <w:rsid w:val="3A2F2835"/>
    <w:rsid w:val="A6F3B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等线" w:hAnsi="等线" w:eastAsia="等线" w:cs="等线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46"/>
      <w:ind w:left="83" w:right="19"/>
      <w:jc w:val="center"/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spacing w:before="170"/>
      <w:ind w:left="83" w:right="17"/>
      <w:jc w:val="center"/>
      <w:outlineLvl w:val="1"/>
    </w:pPr>
    <w:rPr>
      <w:b/>
      <w:bCs/>
      <w:sz w:val="30"/>
      <w:szCs w:val="30"/>
    </w:rPr>
  </w:style>
  <w:style w:type="paragraph" w:styleId="4">
    <w:name w:val="heading 3"/>
    <w:basedOn w:val="1"/>
    <w:next w:val="1"/>
    <w:qFormat/>
    <w:uiPriority w:val="1"/>
    <w:pPr>
      <w:ind w:left="140"/>
      <w:outlineLvl w:val="2"/>
    </w:pPr>
    <w:rPr>
      <w:b/>
      <w:bCs/>
      <w:sz w:val="21"/>
      <w:szCs w:val="21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1"/>
      <w:szCs w:val="21"/>
    </w:rPr>
  </w:style>
  <w:style w:type="paragraph" w:styleId="6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10">
    <w:name w:val="Table Normal_0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140"/>
    </w:pPr>
  </w:style>
  <w:style w:type="paragraph" w:customStyle="1" w:styleId="12">
    <w:name w:val="Table Paragraph"/>
    <w:basedOn w:val="1"/>
    <w:qFormat/>
    <w:uiPriority w:val="1"/>
    <w:pPr>
      <w:jc w:val="center"/>
    </w:pPr>
    <w:rPr>
      <w:rFonts w:ascii="Times New Roman" w:hAnsi="Times New Roman" w:eastAsia="Times New Roman" w:cs="Times New Roman"/>
    </w:rPr>
  </w:style>
  <w:style w:type="character" w:customStyle="1" w:styleId="13">
    <w:name w:val="页眉 字符"/>
    <w:basedOn w:val="9"/>
    <w:link w:val="7"/>
    <w:uiPriority w:val="0"/>
    <w:rPr>
      <w:rFonts w:ascii="等线" w:hAnsi="等线" w:eastAsia="等线" w:cs="等线"/>
      <w:sz w:val="18"/>
      <w:szCs w:val="18"/>
      <w:lang w:val="zh-CN" w:eastAsia="zh-CN" w:bidi="zh-CN"/>
    </w:rPr>
  </w:style>
  <w:style w:type="character" w:customStyle="1" w:styleId="14">
    <w:name w:val="页脚 字符"/>
    <w:basedOn w:val="9"/>
    <w:link w:val="6"/>
    <w:uiPriority w:val="0"/>
    <w:rPr>
      <w:rFonts w:ascii="等线" w:hAnsi="等线" w:eastAsia="等线" w:cs="等线"/>
      <w:sz w:val="18"/>
      <w:szCs w:val="18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1" Type="http://schemas.openxmlformats.org/officeDocument/2006/relationships/fontTable" Target="fontTable.xml"/><Relationship Id="rId50" Type="http://schemas.openxmlformats.org/officeDocument/2006/relationships/numbering" Target="numbering.xml"/><Relationship Id="rId5" Type="http://schemas.openxmlformats.org/officeDocument/2006/relationships/header" Target="header1.xml"/><Relationship Id="rId49" Type="http://schemas.openxmlformats.org/officeDocument/2006/relationships/customXml" Target="../customXml/item1.xml"/><Relationship Id="rId48" Type="http://schemas.openxmlformats.org/officeDocument/2006/relationships/image" Target="media/image37.jpeg"/><Relationship Id="rId47" Type="http://schemas.openxmlformats.org/officeDocument/2006/relationships/image" Target="media/image36.jpeg"/><Relationship Id="rId46" Type="http://schemas.openxmlformats.org/officeDocument/2006/relationships/image" Target="media/image35.jpeg"/><Relationship Id="rId45" Type="http://schemas.openxmlformats.org/officeDocument/2006/relationships/image" Target="media/image34.png"/><Relationship Id="rId44" Type="http://schemas.openxmlformats.org/officeDocument/2006/relationships/image" Target="media/image33.png"/><Relationship Id="rId43" Type="http://schemas.openxmlformats.org/officeDocument/2006/relationships/image" Target="media/image32.png"/><Relationship Id="rId42" Type="http://schemas.openxmlformats.org/officeDocument/2006/relationships/image" Target="media/image31.png"/><Relationship Id="rId41" Type="http://schemas.openxmlformats.org/officeDocument/2006/relationships/image" Target="media/image30.png"/><Relationship Id="rId40" Type="http://schemas.openxmlformats.org/officeDocument/2006/relationships/image" Target="media/image29.jpeg"/><Relationship Id="rId4" Type="http://schemas.openxmlformats.org/officeDocument/2006/relationships/endnotes" Target="endnotes.xml"/><Relationship Id="rId39" Type="http://schemas.openxmlformats.org/officeDocument/2006/relationships/image" Target="media/image28.png"/><Relationship Id="rId38" Type="http://schemas.openxmlformats.org/officeDocument/2006/relationships/image" Target="media/image27.png"/><Relationship Id="rId37" Type="http://schemas.openxmlformats.org/officeDocument/2006/relationships/image" Target="media/image26.png"/><Relationship Id="rId36" Type="http://schemas.openxmlformats.org/officeDocument/2006/relationships/image" Target="media/image25.png"/><Relationship Id="rId35" Type="http://schemas.openxmlformats.org/officeDocument/2006/relationships/image" Target="media/image24.png"/><Relationship Id="rId34" Type="http://schemas.openxmlformats.org/officeDocument/2006/relationships/image" Target="media/image23.png"/><Relationship Id="rId33" Type="http://schemas.openxmlformats.org/officeDocument/2006/relationships/image" Target="media/image22.png"/><Relationship Id="rId32" Type="http://schemas.openxmlformats.org/officeDocument/2006/relationships/image" Target="media/image21.png"/><Relationship Id="rId31" Type="http://schemas.openxmlformats.org/officeDocument/2006/relationships/image" Target="media/image20.jpeg"/><Relationship Id="rId30" Type="http://schemas.openxmlformats.org/officeDocument/2006/relationships/image" Target="media/image19.jpeg"/><Relationship Id="rId3" Type="http://schemas.openxmlformats.org/officeDocument/2006/relationships/footnotes" Target="footnotes.xml"/><Relationship Id="rId29" Type="http://schemas.openxmlformats.org/officeDocument/2006/relationships/image" Target="media/image18.jpeg"/><Relationship Id="rId28" Type="http://schemas.openxmlformats.org/officeDocument/2006/relationships/image" Target="media/image17.jpeg"/><Relationship Id="rId27" Type="http://schemas.openxmlformats.org/officeDocument/2006/relationships/image" Target="media/image16.jpeg"/><Relationship Id="rId26" Type="http://schemas.openxmlformats.org/officeDocument/2006/relationships/image" Target="media/image15.jpeg"/><Relationship Id="rId25" Type="http://schemas.openxmlformats.org/officeDocument/2006/relationships/image" Target="media/image14.jpeg"/><Relationship Id="rId24" Type="http://schemas.openxmlformats.org/officeDocument/2006/relationships/image" Target="media/image13.jpeg"/><Relationship Id="rId23" Type="http://schemas.openxmlformats.org/officeDocument/2006/relationships/image" Target="media/image12.jpeg"/><Relationship Id="rId22" Type="http://schemas.openxmlformats.org/officeDocument/2006/relationships/image" Target="media/image11.jpeg"/><Relationship Id="rId21" Type="http://schemas.openxmlformats.org/officeDocument/2006/relationships/image" Target="media/image10.jpeg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836</Words>
  <Characters>4768</Characters>
  <Lines>39</Lines>
  <Paragraphs>11</Paragraphs>
  <TotalTime>7</TotalTime>
  <ScaleCrop>false</ScaleCrop>
  <LinksUpToDate>false</LinksUpToDate>
  <CharactersWithSpaces>5593</CharactersWithSpaces>
  <Application>WPS Office_6.5.1.8687_F1E327BC-269C-435d-A152-05C5408002CA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2020-11-17T13:52:00Z</dcterms:created>
  <dc:creator>卢宏成</dc:creator>
  <cp:lastModifiedBy>成</cp:lastModifiedBy>
  <dcterms:modified xsi:type="dcterms:W3CDTF">2024-10-03T17:58:15Z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2052-6.5.1.8687</vt:lpwstr>
  </property>
  <property fmtid="{D5CDD505-2E9C-101B-9397-08002B2CF9AE}" pid="7" name="ICV">
    <vt:lpwstr>D85D4929ED71193EB76AFE663ACE7F6E_42</vt:lpwstr>
  </property>
</Properties>
</file>