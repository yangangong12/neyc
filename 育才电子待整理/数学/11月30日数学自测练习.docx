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2"/>
        <w:ind w:left="0" w:right="0"/>
      </w:pPr>
    </w:p>
    <w:p>
      <w:pPr>
        <w:autoSpaceDN w:val="0"/>
        <w:tabs>
          <w:tab w:pos="2356" w:val="left"/>
          <w:tab w:pos="2984" w:val="left"/>
        </w:tabs>
        <w:autoSpaceDE w:val="0"/>
        <w:widowControl/>
        <w:spacing w:line="360" w:lineRule="exact" w:before="0" w:after="134"/>
        <w:ind w:left="358" w:right="2160" w:firstLine="0"/>
        <w:jc w:val="left"/>
      </w:pPr>
      <w:r>
        <w:tab/>
      </w:r>
      <w:r>
        <w:rPr>
          <w:rFonts w:ascii="SimHei" w:hAnsi="SimHei" w:eastAsia="SimHei"/>
          <w:b w:val="0"/>
          <w:i w:val="0"/>
          <w:color w:val="000000"/>
          <w:sz w:val="30"/>
        </w:rPr>
        <w:t xml:space="preserve">初一数学自测练习      </w:t>
      </w:r>
      <w:r>
        <w:rPr>
          <w:rFonts w:ascii="SimHei" w:hAnsi="SimHei" w:eastAsia="SimHei"/>
          <w:b w:val="0"/>
          <w:i w:val="0"/>
          <w:color w:val="000000"/>
          <w:sz w:val="21"/>
        </w:rPr>
        <w:t xml:space="preserve">11 月 30 日 </w:t>
      </w:r>
      <w:r>
        <w:tab/>
      </w:r>
      <w:r>
        <w:rPr>
          <w:rFonts w:ascii="SimHei" w:hAnsi="SimHei" w:eastAsia="SimHei"/>
          <w:b w:val="0"/>
          <w:i w:val="0"/>
          <w:color w:val="000000"/>
          <w:sz w:val="21"/>
        </w:rPr>
        <w:t xml:space="preserve">满分：120 分    时间：120 分钟 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一、单选题(本题共 10 道小题，每题 2，共 20)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NSimSun" w:hAnsi="NSimSun" w:eastAsia="NSimSun"/>
          <w:b w:val="0"/>
          <w:i w:val="0"/>
          <w:color w:val="000000"/>
          <w:sz w:val="21"/>
        </w:rPr>
        <w:t>下列方程中是一元一次方程的是（  ）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2256"/>
        <w:gridCol w:w="2256"/>
        <w:gridCol w:w="2256"/>
        <w:gridCol w:w="2256"/>
      </w:tblGrid>
      <w:tr>
        <w:trPr>
          <w:trHeight w:hRule="exact" w:val="414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3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A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ax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+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bx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+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c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＝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0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72" w:after="0"/>
              <w:ind w:left="2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B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x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﹣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1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＝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7 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4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C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7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+6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＝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0 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D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2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﹣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5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y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＝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0 </w:t>
            </w:r>
          </w:p>
        </w:tc>
      </w:tr>
    </w:tbl>
    <w:p>
      <w:pPr>
        <w:autoSpaceDN w:val="0"/>
        <w:autoSpaceDE w:val="0"/>
        <w:widowControl/>
        <w:spacing w:line="234" w:lineRule="exact" w:before="154" w:after="234"/>
        <w:ind w:left="3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NSimSun" w:hAnsi="NSimSun" w:eastAsia="NSimSun"/>
          <w:b w:val="0"/>
          <w:i w:val="0"/>
          <w:color w:val="000000"/>
          <w:sz w:val="21"/>
        </w:rPr>
        <w:t>下列运用等式的性质，变形不正确的是（  ）</w:t>
      </w:r>
    </w:p>
    <w:p>
      <w:pPr>
        <w:sectPr>
          <w:pgSz w:w="11906" w:h="16838"/>
          <w:pgMar w:top="800" w:right="1440" w:bottom="504" w:left="1440" w:header="720" w:footer="720" w:gutter="0"/>
          <w:cols w:space="720" w:num="1" w:equalWidth="0"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58" w:lineRule="exact" w:before="0" w:after="0"/>
        <w:ind w:left="632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A</w:t>
      </w:r>
      <w:r>
        <w:rPr>
          <w:rFonts w:ascii="NSimSun" w:hAnsi="NSimSun" w:eastAsia="NSimSun"/>
          <w:b w:val="0"/>
          <w:i w:val="0"/>
          <w:color w:val="000000"/>
          <w:sz w:val="21"/>
        </w:rPr>
        <w:t>．若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>，则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+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c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+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c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C</w:t>
      </w:r>
      <w:r>
        <w:rPr>
          <w:rFonts w:ascii="NSimSun" w:hAnsi="NSimSun" w:eastAsia="NSimSun"/>
          <w:b w:val="0"/>
          <w:i w:val="0"/>
          <w:color w:val="000000"/>
          <w:sz w:val="21"/>
        </w:rPr>
        <w:t>．若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>，则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</w:t>
      </w:r>
      <w:r>
        <w:rPr>
          <w:rFonts w:ascii="NSimSun" w:hAnsi="NSimSun" w:eastAsia="NSimSun"/>
          <w:b w:val="0"/>
          <w:i w:val="0"/>
          <w:color w:val="000000"/>
          <w:sz w:val="21"/>
        </w:rPr>
        <w:t>÷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5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>÷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5 </w:t>
      </w:r>
    </w:p>
    <w:p>
      <w:pPr>
        <w:sectPr>
          <w:type w:val="continuous"/>
          <w:pgSz w:w="11906" w:h="16838"/>
          <w:pgMar w:top="800" w:right="1440" w:bottom="504" w:left="1440" w:header="720" w:footer="720" w:gutter="0"/>
          <w:cols w:space="720" w:num="2" w:equalWidth="0">
            <w:col w:w="4000" w:space="0"/>
            <w:col w:w="5025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68" w:lineRule="exact" w:before="0" w:after="154"/>
        <w:ind w:left="758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>．若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>，则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+3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D</w:t>
      </w:r>
      <w:r>
        <w:rPr>
          <w:rFonts w:ascii="NSimSun" w:hAnsi="NSimSun" w:eastAsia="NSimSun"/>
          <w:b w:val="0"/>
          <w:i w:val="0"/>
          <w:color w:val="000000"/>
          <w:sz w:val="21"/>
        </w:rPr>
        <w:t>．若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>，则﹣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a</w:t>
      </w:r>
      <w:r>
        <w:rPr>
          <w:rFonts w:ascii="NSimSun" w:hAnsi="NSimSun" w:eastAsia="NSimSun"/>
          <w:b w:val="0"/>
          <w:i w:val="0"/>
          <w:color w:val="000000"/>
          <w:sz w:val="21"/>
        </w:rPr>
        <w:t>＝﹣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</w:p>
    <w:p>
      <w:pPr>
        <w:sectPr>
          <w:type w:val="nextColumn"/>
          <w:pgSz w:w="11906" w:h="16838"/>
          <w:pgMar w:top="800" w:right="1440" w:bottom="504" w:left="1440" w:header="720" w:footer="720" w:gutter="0"/>
          <w:cols w:space="720" w:num="2" w:equalWidth="0">
            <w:col w:w="4000" w:space="0"/>
            <w:col w:w="5025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178"/>
        <w:ind w:left="3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NSimSun" w:hAnsi="NSimSun" w:eastAsia="NSimSun"/>
          <w:b w:val="0"/>
          <w:i w:val="0"/>
          <w:color w:val="000000"/>
          <w:sz w:val="21"/>
        </w:rPr>
        <w:t>方程</w:t>
      </w:r>
      <w:r>
        <w:drawing>
          <wp:inline xmlns:a="http://schemas.openxmlformats.org/drawingml/2006/main" xmlns:pic="http://schemas.openxmlformats.org/drawingml/2006/picture">
            <wp:extent cx="952500" cy="3340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3401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NSimSun" w:hAnsi="NSimSun" w:eastAsia="NSimSun"/>
          <w:b w:val="0"/>
          <w:i w:val="0"/>
          <w:color w:val="000000"/>
          <w:sz w:val="21"/>
        </w:rPr>
        <w:t>去分母后，正确的是（  ）</w:t>
      </w:r>
    </w:p>
    <w:p>
      <w:pPr>
        <w:sectPr>
          <w:type w:val="continuous"/>
          <w:pgSz w:w="11906" w:h="16838"/>
          <w:pgMar w:top="800" w:right="1440" w:bottom="504" w:left="1440" w:header="720" w:footer="720" w:gutter="0"/>
          <w:cols w:space="720" w:num="1" w:equalWidth="0">
            <w:col w:w="9026" w:space="0"/>
            <w:col w:w="4000" w:space="0"/>
            <w:col w:w="5025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52" w:lineRule="exact" w:before="0" w:after="0"/>
        <w:ind w:left="576" w:right="576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A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</w:t>
      </w:r>
      <w:r>
        <w:rPr>
          <w:rFonts w:ascii="NSimSun" w:hAnsi="NSimSun" w:eastAsia="NSimSun"/>
          <w:b w:val="0"/>
          <w:i w:val="0"/>
          <w:color w:val="000000"/>
          <w:sz w:val="21"/>
        </w:rPr>
        <w:t>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x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）＝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﹣（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4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x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）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C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</w:t>
      </w:r>
      <w:r>
        <w:rPr>
          <w:rFonts w:ascii="NSimSun" w:hAnsi="NSimSun" w:eastAsia="NSimSun"/>
          <w:b w:val="0"/>
          <w:i w:val="0"/>
          <w:color w:val="000000"/>
          <w:sz w:val="21"/>
        </w:rPr>
        <w:t>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x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）＝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6</w:t>
      </w:r>
      <w:r>
        <w:rPr>
          <w:rFonts w:ascii="NSimSun" w:hAnsi="NSimSun" w:eastAsia="NSimSun"/>
          <w:b w:val="0"/>
          <w:i w:val="0"/>
          <w:color w:val="000000"/>
          <w:sz w:val="21"/>
        </w:rPr>
        <w:t>﹣（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4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x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）</w:t>
      </w:r>
    </w:p>
    <w:p>
      <w:pPr>
        <w:sectPr>
          <w:type w:val="continuous"/>
          <w:pgSz w:w="11906" w:h="16838"/>
          <w:pgMar w:top="800" w:right="1440" w:bottom="504" w:left="1440" w:header="720" w:footer="720" w:gutter="0"/>
          <w:cols w:space="720" w:num="2" w:equalWidth="0">
            <w:col w:w="4124" w:space="0"/>
            <w:col w:w="4901" w:space="0"/>
            <w:col w:w="9026" w:space="0"/>
            <w:col w:w="4000" w:space="0"/>
            <w:col w:w="5025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76" w:lineRule="exact" w:before="0" w:after="220"/>
        <w:ind w:left="634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</w:t>
      </w:r>
      <w:r>
        <w:rPr>
          <w:rFonts w:ascii="NSimSun" w:hAnsi="NSimSun" w:eastAsia="NSimSun"/>
          <w:b w:val="0"/>
          <w:i w:val="0"/>
          <w:color w:val="000000"/>
          <w:sz w:val="21"/>
        </w:rPr>
        <w:t>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x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）＝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6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4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x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1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D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x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4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+1 </w:t>
      </w:r>
    </w:p>
    <w:p>
      <w:pPr>
        <w:sectPr>
          <w:type w:val="nextColumn"/>
          <w:pgSz w:w="11906" w:h="16838"/>
          <w:pgMar w:top="800" w:right="1440" w:bottom="504" w:left="1440" w:header="720" w:footer="720" w:gutter="0"/>
          <w:cols w:space="720" w:num="2" w:equalWidth="0">
            <w:col w:w="4124" w:space="0"/>
            <w:col w:w="4901" w:space="0"/>
            <w:col w:w="9026" w:space="0"/>
            <w:col w:w="4000" w:space="0"/>
            <w:col w:w="5025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410" w:lineRule="exact" w:before="0" w:after="174"/>
        <w:ind w:left="632" w:right="288" w:hanging="274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4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NSimSun" w:hAnsi="NSimSun" w:eastAsia="NSimSun"/>
          <w:b w:val="0"/>
          <w:i w:val="0"/>
          <w:color w:val="000000"/>
          <w:sz w:val="21"/>
        </w:rPr>
        <w:t>下列说法正确的个数是（  ）</w:t>
      </w:r>
      <w:r>
        <w:br/>
      </w:r>
      <w:r>
        <w:rPr>
          <w:rFonts w:ascii="SimSun" w:hAnsi="SimSun" w:eastAsia="SimSun"/>
          <w:b w:val="0"/>
          <w:i w:val="0"/>
          <w:color w:val="000000"/>
          <w:sz w:val="21"/>
        </w:rPr>
        <w:t>①</w:t>
      </w:r>
      <w:r>
        <w:rPr>
          <w:rFonts w:ascii="NSimSun" w:hAnsi="NSimSun" w:eastAsia="NSimSun"/>
          <w:b w:val="0"/>
          <w:i w:val="0"/>
          <w:color w:val="000000"/>
          <w:sz w:val="21"/>
        </w:rPr>
        <w:t>连接两点之间的线段叫两点间的距离；</w:t>
      </w:r>
      <w:r>
        <w:rPr>
          <w:rFonts w:ascii="SimSun" w:hAnsi="SimSun" w:eastAsia="SimSun"/>
          <w:b w:val="0"/>
          <w:i w:val="0"/>
          <w:color w:val="000000"/>
          <w:sz w:val="21"/>
        </w:rPr>
        <w:t>②</w:t>
      </w:r>
      <w:r>
        <w:rPr>
          <w:rFonts w:ascii="NSimSun" w:hAnsi="NSimSun" w:eastAsia="NSimSun"/>
          <w:b w:val="0"/>
          <w:i w:val="0"/>
          <w:color w:val="000000"/>
          <w:sz w:val="21"/>
        </w:rPr>
        <w:t>线段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AB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和线段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BA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表示同一条线段；</w:t>
      </w:r>
      <w:r>
        <w:rPr>
          <w:rFonts w:ascii="SimSun" w:hAnsi="SimSun" w:eastAsia="SimSun"/>
          <w:b w:val="0"/>
          <w:i w:val="0"/>
          <w:color w:val="000000"/>
          <w:sz w:val="21"/>
        </w:rPr>
        <w:t>③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木匠师傅锯木料时，一般先在模板上画出两个点，然后过这两点弹出一条墨线，这样做 </w:t>
      </w:r>
      <w:r>
        <w:rPr>
          <w:rFonts w:ascii="NSimSun" w:hAnsi="NSimSun" w:eastAsia="NSimSun"/>
          <w:b w:val="0"/>
          <w:i w:val="0"/>
          <w:color w:val="000000"/>
          <w:sz w:val="21"/>
        </w:rPr>
        <w:t>的原理是：两点之间，线段最短；</w:t>
      </w:r>
      <w:r>
        <w:rPr>
          <w:rFonts w:ascii="SimSun" w:hAnsi="SimSun" w:eastAsia="SimSun"/>
          <w:b w:val="0"/>
          <w:i w:val="0"/>
          <w:color w:val="000000"/>
          <w:sz w:val="21"/>
        </w:rPr>
        <w:t>④</w:t>
      </w:r>
      <w:r>
        <w:rPr>
          <w:rFonts w:ascii="NSimSun" w:hAnsi="NSimSun" w:eastAsia="NSimSun"/>
          <w:b w:val="0"/>
          <w:i w:val="0"/>
          <w:color w:val="000000"/>
          <w:sz w:val="21"/>
        </w:rPr>
        <w:t>若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AB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CB</w:t>
      </w:r>
      <w:r>
        <w:rPr>
          <w:rFonts w:ascii="NSimSun" w:hAnsi="NSimSun" w:eastAsia="NSimSun"/>
          <w:b w:val="0"/>
          <w:i w:val="0"/>
          <w:color w:val="000000"/>
          <w:sz w:val="21"/>
        </w:rPr>
        <w:t>，则点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C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是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AB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的中点．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2256"/>
        <w:gridCol w:w="2256"/>
        <w:gridCol w:w="2256"/>
        <w:gridCol w:w="2256"/>
      </w:tblGrid>
      <w:tr>
        <w:trPr>
          <w:trHeight w:hRule="exact" w:val="354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1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A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1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 xml:space="preserve"> 个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0" w:right="6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B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2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 xml:space="preserve"> 个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C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3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 xml:space="preserve"> 个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0" w:right="7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D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4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 xml:space="preserve"> 个</w:t>
            </w:r>
          </w:p>
        </w:tc>
      </w:tr>
    </w:tbl>
    <w:p>
      <w:pPr>
        <w:autoSpaceDN w:val="0"/>
        <w:autoSpaceDE w:val="0"/>
        <w:widowControl/>
        <w:spacing w:line="454" w:lineRule="exact" w:before="0" w:after="146"/>
        <w:ind w:left="632" w:right="350" w:hanging="27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5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NSimSun" w:hAnsi="NSimSun" w:eastAsia="NSimSun"/>
          <w:b w:val="0"/>
          <w:i w:val="0"/>
          <w:color w:val="000000"/>
          <w:sz w:val="21"/>
        </w:rPr>
        <w:t>有一些相同的房间需要粉刷墙面．一天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3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名一级技工去粉刷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8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个房间，结果其中有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50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2 </w:t>
      </w:r>
      <w:r>
        <w:rPr>
          <w:rFonts w:ascii="NSimSun" w:hAnsi="NSimSun" w:eastAsia="NSimSun"/>
          <w:b w:val="0"/>
          <w:i w:val="0"/>
          <w:color w:val="000000"/>
          <w:sz w:val="21"/>
        </w:rPr>
        <w:t>墙面未来得及粉刷，同样时间内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5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名二级技工粉刷了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10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个房间之外，还多粉刷了另外的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40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2</w:t>
      </w:r>
      <w:r>
        <w:rPr>
          <w:rFonts w:ascii="NSimSun" w:hAnsi="NSimSun" w:eastAsia="NSimSun"/>
          <w:b w:val="0"/>
          <w:i w:val="0"/>
          <w:color w:val="000000"/>
          <w:sz w:val="21"/>
        </w:rPr>
        <w:t>墙面，每名一级技工比二级技工一天多粉刷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10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2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墙面．设每名二级技工一天粉刷 </w:t>
      </w:r>
      <w:r>
        <w:rPr>
          <w:rFonts w:ascii="NSimSun" w:hAnsi="NSimSun" w:eastAsia="NSimSun"/>
          <w:b w:val="0"/>
          <w:i w:val="0"/>
          <w:color w:val="000000"/>
          <w:sz w:val="21"/>
        </w:rPr>
        <w:t>墙面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xm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2</w:t>
      </w:r>
      <w:r>
        <w:rPr>
          <w:rFonts w:ascii="NSimSun" w:hAnsi="NSimSun" w:eastAsia="NSimSun"/>
          <w:b w:val="0"/>
          <w:i w:val="0"/>
          <w:color w:val="000000"/>
          <w:sz w:val="21"/>
        </w:rPr>
        <w:t>，则列方程为（  ）</w:t>
      </w:r>
    </w:p>
    <w:p>
      <w:pPr>
        <w:sectPr>
          <w:type w:val="continuous"/>
          <w:pgSz w:w="11906" w:h="16838"/>
          <w:pgMar w:top="800" w:right="1440" w:bottom="504" w:left="1440" w:header="720" w:footer="720" w:gutter="0"/>
          <w:cols w:space="720" w:num="1" w:equalWidth="0">
            <w:col w:w="9026" w:space="0"/>
            <w:col w:w="4124" w:space="0"/>
            <w:col w:w="4901" w:space="0"/>
            <w:col w:w="9026" w:space="0"/>
            <w:col w:w="4000" w:space="0"/>
            <w:col w:w="5025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6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A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  <w:r>
        <w:drawing>
          <wp:inline xmlns:a="http://schemas.openxmlformats.org/drawingml/2006/main" xmlns:pic="http://schemas.openxmlformats.org/drawingml/2006/picture">
            <wp:extent cx="1409700" cy="33273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327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6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C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  <w:r>
        <w:drawing>
          <wp:inline xmlns:a="http://schemas.openxmlformats.org/drawingml/2006/main" xmlns:pic="http://schemas.openxmlformats.org/drawingml/2006/picture">
            <wp:extent cx="1276350" cy="3327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32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800" w:right="1440" w:bottom="504" w:left="1440" w:header="720" w:footer="720" w:gutter="0"/>
          <w:cols w:space="720" w:num="2" w:equalWidth="0">
            <w:col w:w="3984" w:space="0"/>
            <w:col w:w="5041" w:space="0"/>
            <w:col w:w="9026" w:space="0"/>
            <w:col w:w="4124" w:space="0"/>
            <w:col w:w="4901" w:space="0"/>
            <w:col w:w="9026" w:space="0"/>
            <w:col w:w="4000" w:space="0"/>
            <w:col w:w="5025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7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  <w:r>
        <w:drawing>
          <wp:inline xmlns:a="http://schemas.openxmlformats.org/drawingml/2006/main" xmlns:pic="http://schemas.openxmlformats.org/drawingml/2006/picture">
            <wp:extent cx="1409700" cy="33273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327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182"/>
        <w:ind w:left="7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D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  <w:r>
        <w:drawing>
          <wp:inline xmlns:a="http://schemas.openxmlformats.org/drawingml/2006/main" xmlns:pic="http://schemas.openxmlformats.org/drawingml/2006/picture">
            <wp:extent cx="1276350" cy="3327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32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nextColumn"/>
          <w:pgSz w:w="11906" w:h="16838"/>
          <w:pgMar w:top="800" w:right="1440" w:bottom="504" w:left="1440" w:header="720" w:footer="720" w:gutter="0"/>
          <w:cols w:space="720" w:num="2" w:equalWidth="0">
            <w:col w:w="3984" w:space="0"/>
            <w:col w:w="5041" w:space="0"/>
            <w:col w:w="9026" w:space="0"/>
            <w:col w:w="4124" w:space="0"/>
            <w:col w:w="4901" w:space="0"/>
            <w:col w:w="9026" w:space="0"/>
            <w:col w:w="4000" w:space="0"/>
            <w:col w:w="5025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14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6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NSimSun" w:hAnsi="NSimSun" w:eastAsia="NSimSun"/>
          <w:b w:val="0"/>
          <w:i w:val="0"/>
          <w:color w:val="000000"/>
          <w:sz w:val="21"/>
        </w:rPr>
        <w:t>冉冉解方程﹣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</w:t>
      </w:r>
      <w:r>
        <w:rPr>
          <w:rFonts w:ascii="NSimSun" w:hAnsi="NSimSun" w:eastAsia="NSimSun"/>
          <w:b w:val="0"/>
          <w:i w:val="0"/>
          <w:color w:val="000000"/>
          <w:sz w:val="21"/>
        </w:rPr>
        <w:t>（★﹣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9</w:t>
      </w:r>
      <w:r>
        <w:rPr>
          <w:rFonts w:ascii="NSimSun" w:hAnsi="NSimSun" w:eastAsia="NSimSun"/>
          <w:b w:val="0"/>
          <w:i w:val="0"/>
          <w:color w:val="000000"/>
          <w:sz w:val="21"/>
        </w:rPr>
        <w:t>）＝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5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x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时，发现★处一个常数被涂抹了，已知方程的解是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x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2256"/>
        <w:gridCol w:w="2256"/>
        <w:gridCol w:w="2256"/>
        <w:gridCol w:w="2256"/>
      </w:tblGrid>
      <w:tr>
        <w:trPr>
          <w:trHeight w:hRule="exact" w:val="40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3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5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，则★处的数字是（  ）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A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1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B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2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C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3 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D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4 </w:t>
            </w:r>
          </w:p>
        </w:tc>
      </w:tr>
    </w:tbl>
    <w:p>
      <w:pPr>
        <w:autoSpaceDN w:val="0"/>
        <w:autoSpaceDE w:val="0"/>
        <w:widowControl/>
        <w:spacing w:line="234" w:lineRule="exact" w:before="162" w:after="174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7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NSimSun" w:hAnsi="NSimSun" w:eastAsia="NSimSun"/>
          <w:b w:val="0"/>
          <w:i w:val="0"/>
          <w:color w:val="000000"/>
          <w:sz w:val="21"/>
        </w:rPr>
        <w:t>某商场举办促销活动，全场商品一律打八折销售．小明买了一件商品，比标价少付了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40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3009"/>
        <w:gridCol w:w="3009"/>
        <w:gridCol w:w="3009"/>
      </w:tblGrid>
      <w:tr>
        <w:trPr>
          <w:trHeight w:hRule="exact" w:val="274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332" w:right="0" w:firstLine="0"/>
              <w:jc w:val="left"/>
            </w:pP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元，那么他购买这件商品花了（  ）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A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80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 xml:space="preserve"> 元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B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120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 xml:space="preserve"> 元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C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160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 xml:space="preserve"> 元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 D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200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 xml:space="preserve"> 元</w:t>
            </w:r>
          </w:p>
        </w:tc>
      </w:tr>
    </w:tbl>
    <w:p>
      <w:pPr>
        <w:autoSpaceDN w:val="0"/>
        <w:autoSpaceDE w:val="0"/>
        <w:widowControl/>
        <w:spacing w:line="14" w:lineRule="exact" w:before="0" w:after="152"/>
        <w:ind w:left="0" w:right="0"/>
      </w:pPr>
    </w:p>
    <w:p>
      <w:pPr>
        <w:sectPr>
          <w:type w:val="continuous"/>
          <w:pgSz w:w="11906" w:h="16838"/>
          <w:pgMar w:top="800" w:right="1440" w:bottom="504" w:left="1440" w:header="720" w:footer="720" w:gutter="0"/>
          <w:cols w:space="720" w:num="1" w:equalWidth="0">
            <w:col w:w="9026" w:space="0"/>
            <w:col w:w="3984" w:space="0"/>
            <w:col w:w="5041" w:space="0"/>
            <w:col w:w="9026" w:space="0"/>
            <w:col w:w="4124" w:space="0"/>
            <w:col w:w="4901" w:space="0"/>
            <w:col w:w="9026" w:space="0"/>
            <w:col w:w="4000" w:space="0"/>
            <w:col w:w="5025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8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NSimSun" w:hAnsi="NSimSun" w:eastAsia="NSimSun"/>
          <w:b w:val="0"/>
          <w:i w:val="0"/>
          <w:color w:val="000000"/>
          <w:sz w:val="21"/>
        </w:rPr>
        <w:t>若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 xml:space="preserve"> α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是锐角，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β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是钝角，则计算</w:t>
      </w:r>
      <w:r>
        <w:drawing>
          <wp:inline xmlns:a="http://schemas.openxmlformats.org/drawingml/2006/main" xmlns:pic="http://schemas.openxmlformats.org/drawingml/2006/picture">
            <wp:extent cx="124460" cy="33273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3327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2" w:lineRule="exact" w:before="148" w:after="0"/>
        <w:ind w:left="3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A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15</w:t>
      </w:r>
      <w:r>
        <w:rPr>
          <w:rFonts w:ascii="NSimSun" w:hAnsi="NSimSun" w:eastAsia="NSimSun"/>
          <w:b w:val="0"/>
          <w:i w:val="0"/>
          <w:color w:val="000000"/>
          <w:sz w:val="21"/>
        </w:rPr>
        <w:t>°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B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36</w:t>
      </w:r>
      <w:r>
        <w:rPr>
          <w:rFonts w:ascii="NSimSun" w:hAnsi="NSimSun" w:eastAsia="NSimSun"/>
          <w:b w:val="0"/>
          <w:i w:val="0"/>
          <w:color w:val="000000"/>
          <w:sz w:val="21"/>
        </w:rPr>
        <w:t>°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C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60</w:t>
      </w:r>
      <w:r>
        <w:rPr>
          <w:rFonts w:ascii="NSimSun" w:hAnsi="NSimSun" w:eastAsia="NSimSun"/>
          <w:b w:val="0"/>
          <w:i w:val="0"/>
          <w:color w:val="000000"/>
          <w:sz w:val="21"/>
        </w:rPr>
        <w:t>°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D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75</w:t>
      </w:r>
      <w:r>
        <w:rPr>
          <w:rFonts w:ascii="NSimSun" w:hAnsi="NSimSun" w:eastAsia="NSimSun"/>
          <w:b w:val="0"/>
          <w:i w:val="0"/>
          <w:color w:val="000000"/>
          <w:sz w:val="21"/>
        </w:rPr>
        <w:t>°</w:t>
      </w:r>
    </w:p>
    <w:p>
      <w:pPr>
        <w:sectPr>
          <w:type w:val="continuous"/>
          <w:pgSz w:w="11906" w:h="16838"/>
          <w:pgMar w:top="800" w:right="1440" w:bottom="504" w:left="1440" w:header="720" w:footer="720" w:gutter="0"/>
          <w:cols w:space="720" w:num="2" w:equalWidth="0">
            <w:col w:w="3814" w:space="0"/>
            <w:col w:w="5211" w:space="0"/>
            <w:col w:w="9026" w:space="0"/>
            <w:col w:w="3984" w:space="0"/>
            <w:col w:w="5041" w:space="0"/>
            <w:col w:w="9026" w:space="0"/>
            <w:col w:w="4124" w:space="0"/>
            <w:col w:w="4901" w:space="0"/>
            <w:col w:w="9026" w:space="0"/>
            <w:col w:w="4000" w:space="0"/>
            <w:col w:w="5025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804"/>
        <w:ind w:left="8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（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α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+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β</w:t>
      </w:r>
      <w:r>
        <w:rPr>
          <w:rFonts w:ascii="NSimSun" w:hAnsi="NSimSun" w:eastAsia="NSimSun"/>
          <w:b w:val="0"/>
          <w:i w:val="0"/>
          <w:color w:val="000000"/>
          <w:sz w:val="21"/>
        </w:rPr>
        <w:t>）的结果可能是（  ）</w:t>
      </w:r>
    </w:p>
    <w:p>
      <w:pPr>
        <w:sectPr>
          <w:type w:val="nextColumn"/>
          <w:pgSz w:w="11906" w:h="16838"/>
          <w:pgMar w:top="800" w:right="1440" w:bottom="504" w:left="1440" w:header="720" w:footer="720" w:gutter="0"/>
          <w:cols w:space="720" w:num="2" w:equalWidth="0">
            <w:col w:w="3814" w:space="0"/>
            <w:col w:w="5211" w:space="0"/>
            <w:col w:w="9026" w:space="0"/>
            <w:col w:w="3984" w:space="0"/>
            <w:col w:w="5041" w:space="0"/>
            <w:col w:w="9026" w:space="0"/>
            <w:col w:w="4124" w:space="0"/>
            <w:col w:w="4901" w:space="0"/>
            <w:col w:w="9026" w:space="0"/>
            <w:col w:w="4000" w:space="0"/>
            <w:col w:w="5025" w:space="0"/>
            <w:col w:w="9026" w:space="0"/>
          </w:cols>
          <w:docGrid w:linePitch="360"/>
        </w:sectPr>
      </w:pPr>
    </w:p>
    <w:p>
      <w:pPr>
        <w:autoSpaceDN w:val="0"/>
        <w:tabs>
          <w:tab w:pos="3778" w:val="left"/>
        </w:tabs>
        <w:autoSpaceDE w:val="0"/>
        <w:widowControl/>
        <w:spacing w:line="348" w:lineRule="exact" w:before="0" w:after="0"/>
        <w:ind w:left="358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9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NSimSun" w:hAnsi="NSimSun" w:eastAsia="NSimSun"/>
          <w:b w:val="0"/>
          <w:i w:val="0"/>
          <w:color w:val="000000"/>
          <w:sz w:val="21"/>
        </w:rPr>
        <w:t>若关于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x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的方程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5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x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kx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+4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有整数解，那么满足条件的所有整数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k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的和为（  ）</w:t>
      </w:r>
      <w:r>
        <w:tab/>
      </w:r>
      <w:r>
        <w:rPr>
          <w:rFonts w:ascii="SimSun" w:hAnsi="SimSun" w:eastAsia="SimSun"/>
          <w:b w:val="0"/>
          <w:i w:val="0"/>
          <w:color w:val="000000"/>
          <w:sz w:val="21"/>
        </w:rPr>
        <w:t>第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1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页，共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5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页</w:t>
      </w:r>
    </w:p>
    <w:p>
      <w:pPr>
        <w:sectPr>
          <w:type w:val="continuous"/>
          <w:pgSz w:w="11906" w:h="16838"/>
          <w:pgMar w:top="800" w:right="1440" w:bottom="504" w:left="1440" w:header="720" w:footer="720" w:gutter="0"/>
          <w:cols w:space="720" w:num="1" w:equalWidth="0">
            <w:col w:w="9026" w:space="0"/>
            <w:col w:w="3814" w:space="0"/>
            <w:col w:w="5211" w:space="0"/>
            <w:col w:w="9026" w:space="0"/>
            <w:col w:w="3984" w:space="0"/>
            <w:col w:w="5041" w:space="0"/>
            <w:col w:w="9026" w:space="0"/>
            <w:col w:w="4124" w:space="0"/>
            <w:col w:w="4901" w:space="0"/>
            <w:col w:w="9026" w:space="0"/>
            <w:col w:w="4000" w:space="0"/>
            <w:col w:w="5025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2492"/>
        <w:gridCol w:w="2492"/>
        <w:gridCol w:w="2492"/>
        <w:gridCol w:w="2492"/>
      </w:tblGrid>
      <w:tr>
        <w:trPr>
          <w:trHeight w:hRule="exact" w:val="262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3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A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20 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B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6 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C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4 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0" w:right="13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D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40"/>
        <w:ind w:left="0" w:right="0"/>
      </w:pPr>
    </w:p>
    <w:p>
      <w:pPr>
        <w:sectPr>
          <w:pgSz w:w="11906" w:h="16838"/>
          <w:pgMar w:top="764" w:right="496" w:bottom="504" w:left="1440" w:header="720" w:footer="720" w:gutter="0"/>
          <w:cols w:space="720" w:num="1" w:equalWidth="0">
            <w:col w:w="9970" w:space="0"/>
            <w:col w:w="9026" w:space="0"/>
            <w:col w:w="3814" w:space="0"/>
            <w:col w:w="5211" w:space="0"/>
            <w:col w:w="9026" w:space="0"/>
            <w:col w:w="3984" w:space="0"/>
            <w:col w:w="5041" w:space="0"/>
            <w:col w:w="9026" w:space="0"/>
            <w:col w:w="4124" w:space="0"/>
            <w:col w:w="4901" w:space="0"/>
            <w:col w:w="9026" w:space="0"/>
            <w:col w:w="4000" w:space="0"/>
            <w:col w:w="5025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10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NSimSun" w:hAnsi="NSimSun" w:eastAsia="NSimSun"/>
          <w:b w:val="0"/>
          <w:i w:val="0"/>
          <w:color w:val="000000"/>
          <w:sz w:val="21"/>
        </w:rPr>
        <w:t>若关于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x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的一元一次方程</w:t>
      </w:r>
      <w:r>
        <w:drawing>
          <wp:inline xmlns:a="http://schemas.openxmlformats.org/drawingml/2006/main" xmlns:pic="http://schemas.openxmlformats.org/drawingml/2006/picture">
            <wp:extent cx="980439" cy="33400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0439" cy="334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764" w:right="496" w:bottom="504" w:left="1440" w:header="720" w:footer="720" w:gutter="0"/>
          <w:cols w:space="720" w:num="2" w:equalWidth="0">
            <w:col w:w="4718" w:space="0"/>
            <w:col w:w="5252" w:space="0"/>
            <w:col w:w="9970" w:space="0"/>
            <w:col w:w="9026" w:space="0"/>
            <w:col w:w="3814" w:space="0"/>
            <w:col w:w="5211" w:space="0"/>
            <w:col w:w="9026" w:space="0"/>
            <w:col w:w="3984" w:space="0"/>
            <w:col w:w="5041" w:space="0"/>
            <w:col w:w="9026" w:space="0"/>
            <w:col w:w="4124" w:space="0"/>
            <w:col w:w="4901" w:space="0"/>
            <w:col w:w="9026" w:space="0"/>
            <w:col w:w="4000" w:space="0"/>
            <w:col w:w="5025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258"/>
        <w:ind w:left="10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的解为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x</w:t>
      </w:r>
      <w:r>
        <w:rPr>
          <w:rFonts w:ascii="NSimSun" w:hAnsi="NSimSun" w:eastAsia="NSimSun"/>
          <w:b w:val="0"/>
          <w:i w:val="0"/>
          <w:color w:val="000000"/>
          <w:sz w:val="21"/>
        </w:rPr>
        <w:t>＝﹣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</w:t>
      </w:r>
      <w:r>
        <w:rPr>
          <w:rFonts w:ascii="NSimSun" w:hAnsi="NSimSun" w:eastAsia="NSimSun"/>
          <w:b w:val="0"/>
          <w:i w:val="0"/>
          <w:color w:val="000000"/>
          <w:sz w:val="21"/>
        </w:rPr>
        <w:t>，则关于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y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的一元一次方程</w:t>
      </w:r>
    </w:p>
    <w:p>
      <w:pPr>
        <w:sectPr>
          <w:type w:val="nextColumn"/>
          <w:pgSz w:w="11906" w:h="16838"/>
          <w:pgMar w:top="764" w:right="496" w:bottom="504" w:left="1440" w:header="720" w:footer="720" w:gutter="0"/>
          <w:cols w:space="720" w:num="2" w:equalWidth="0">
            <w:col w:w="4718" w:space="0"/>
            <w:col w:w="5252" w:space="0"/>
            <w:col w:w="9970" w:space="0"/>
            <w:col w:w="9026" w:space="0"/>
            <w:col w:w="3814" w:space="0"/>
            <w:col w:w="5211" w:space="0"/>
            <w:col w:w="9026" w:space="0"/>
            <w:col w:w="3984" w:space="0"/>
            <w:col w:w="5041" w:space="0"/>
            <w:col w:w="9026" w:space="0"/>
            <w:col w:w="4124" w:space="0"/>
            <w:col w:w="4901" w:space="0"/>
            <w:col w:w="9026" w:space="0"/>
            <w:col w:w="4000" w:space="0"/>
            <w:col w:w="5025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6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23389" cy="33401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3389" cy="33401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NSimSun" w:hAnsi="NSimSun" w:eastAsia="NSimSun"/>
          <w:b w:val="0"/>
          <w:i w:val="0"/>
          <w:color w:val="000000"/>
          <w:sz w:val="21"/>
        </w:rPr>
        <w:t>的解为（ ）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A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y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 B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y</w:t>
      </w:r>
      <w:r>
        <w:rPr>
          <w:rFonts w:ascii="NSimSun" w:hAnsi="NSimSun" w:eastAsia="NSimSun"/>
          <w:b w:val="0"/>
          <w:i w:val="0"/>
          <w:color w:val="000000"/>
          <w:sz w:val="21"/>
        </w:rPr>
        <w:t>＝﹣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 C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y</w:t>
      </w:r>
      <w:r>
        <w:rPr>
          <w:rFonts w:ascii="NSimSun" w:hAnsi="NSimSun" w:eastAsia="NSimSun"/>
          <w:b w:val="0"/>
          <w:i w:val="0"/>
          <w:color w:val="000000"/>
          <w:sz w:val="21"/>
        </w:rPr>
        <w:t>＝﹣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 D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y</w:t>
      </w:r>
      <w:r>
        <w:rPr>
          <w:rFonts w:ascii="NSimSun" w:hAnsi="NSimSun" w:eastAsia="NSimSun"/>
          <w:b w:val="0"/>
          <w:i w:val="0"/>
          <w:color w:val="000000"/>
          <w:sz w:val="21"/>
        </w:rPr>
        <w:t>＝﹣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4 </w:t>
      </w:r>
    </w:p>
    <w:p>
      <w:pPr>
        <w:autoSpaceDN w:val="0"/>
        <w:autoSpaceDE w:val="0"/>
        <w:widowControl/>
        <w:spacing w:line="185" w:lineRule="auto" w:before="184" w:after="0"/>
        <w:ind w:left="348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 xml:space="preserve">二、填空题(本题共 10 道小题，每题 3 分，共 30 分) </w:t>
      </w:r>
    </w:p>
    <w:p>
      <w:pPr>
        <w:autoSpaceDN w:val="0"/>
        <w:autoSpaceDE w:val="0"/>
        <w:widowControl/>
        <w:spacing w:line="468" w:lineRule="exact" w:before="16" w:after="0"/>
        <w:ind w:left="358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11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NSimSun" w:hAnsi="NSimSun" w:eastAsia="NSimSun"/>
          <w:b w:val="0"/>
          <w:i w:val="0"/>
          <w:color w:val="000000"/>
          <w:sz w:val="21"/>
        </w:rPr>
        <w:t>若从某个多边形的一个顶点出发，最多可以引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5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条对角线，则它的边数为</w:t>
      </w:r>
      <w:r>
        <w:rPr>
          <w:rFonts w:ascii="NSimSun" w:hAnsi="NSimSun" w:eastAsia="NSimSun"/>
          <w:b w:val="0"/>
          <w:i w:val="0"/>
          <w:color w:val="000000"/>
          <w:sz w:val="21"/>
          <w:u w:val="single"/>
        </w:rPr>
        <w:t xml:space="preserve">  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12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NSimSun" w:hAnsi="NSimSun" w:eastAsia="NSimSun"/>
          <w:b w:val="0"/>
          <w:i w:val="0"/>
          <w:color w:val="000000"/>
          <w:sz w:val="21"/>
        </w:rPr>
        <w:t>钟表上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15</w:t>
      </w:r>
      <w:r>
        <w:rPr>
          <w:rFonts w:ascii="NSimSun" w:hAnsi="NSimSun" w:eastAsia="NSimSun"/>
          <w:b w:val="0"/>
          <w:i w:val="0"/>
          <w:color w:val="000000"/>
          <w:sz w:val="21"/>
        </w:rPr>
        <w:t>：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50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时针与分针的夹角为</w:t>
      </w:r>
      <w:r>
        <w:rPr>
          <w:rFonts w:ascii="NSimSun" w:hAnsi="NSimSun" w:eastAsia="NSimSun"/>
          <w:b w:val="0"/>
          <w:i w:val="0"/>
          <w:color w:val="000000"/>
          <w:sz w:val="21"/>
          <w:u w:val="single"/>
        </w:rPr>
        <w:t xml:space="preserve"> 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</w:p>
    <w:p>
      <w:pPr>
        <w:autoSpaceDN w:val="0"/>
        <w:autoSpaceDE w:val="0"/>
        <w:widowControl/>
        <w:spacing w:line="468" w:lineRule="exact" w:before="2" w:after="92"/>
        <w:ind w:left="358" w:right="149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13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NSimSun" w:hAnsi="NSimSun" w:eastAsia="NSimSun"/>
          <w:b w:val="0"/>
          <w:i w:val="0"/>
          <w:color w:val="000000"/>
          <w:sz w:val="21"/>
        </w:rPr>
        <w:t>某商品标价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100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元，现在打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6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折出售仍可获利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20%</w:t>
      </w:r>
      <w:r>
        <w:rPr>
          <w:rFonts w:ascii="NSimSun" w:hAnsi="NSimSun" w:eastAsia="NSimSun"/>
          <w:b w:val="0"/>
          <w:i w:val="0"/>
          <w:color w:val="000000"/>
          <w:sz w:val="21"/>
        </w:rPr>
        <w:t>，则这件商品的进价是</w:t>
      </w:r>
      <w:r>
        <w:rPr>
          <w:rFonts w:ascii="NSimSun" w:hAnsi="NSimSun" w:eastAsia="NSimSun"/>
          <w:b w:val="0"/>
          <w:i w:val="0"/>
          <w:color w:val="000000"/>
          <w:sz w:val="21"/>
        </w:rPr>
        <w:t>元．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14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NSimSun" w:hAnsi="NSimSun" w:eastAsia="NSimSun"/>
          <w:b w:val="0"/>
          <w:i w:val="0"/>
          <w:color w:val="000000"/>
          <w:sz w:val="21"/>
        </w:rPr>
        <w:t>已知线段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AB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32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cm</w:t>
      </w:r>
      <w:r>
        <w:rPr>
          <w:rFonts w:ascii="NSimSun" w:hAnsi="NSimSun" w:eastAsia="NSimSun"/>
          <w:b w:val="0"/>
          <w:i w:val="0"/>
          <w:color w:val="000000"/>
          <w:sz w:val="21"/>
        </w:rPr>
        <w:t>，点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D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是线段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AB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的中点，直线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AB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上有一点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C</w:t>
      </w:r>
      <w:r>
        <w:rPr>
          <w:rFonts w:ascii="NSimSun" w:hAnsi="NSimSun" w:eastAsia="NSimSun"/>
          <w:b w:val="0"/>
          <w:i w:val="0"/>
          <w:color w:val="000000"/>
          <w:sz w:val="21"/>
        </w:rPr>
        <w:t>，且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CD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BC</w:t>
      </w:r>
      <w:r>
        <w:rPr>
          <w:rFonts w:ascii="NSimSun" w:hAnsi="NSimSun" w:eastAsia="NSimSun"/>
          <w:b w:val="0"/>
          <w:i w:val="0"/>
          <w:color w:val="000000"/>
          <w:sz w:val="21"/>
        </w:rPr>
        <w:t>，</w:t>
      </w:r>
      <w:r>
        <w:rPr>
          <w:rFonts w:ascii="NSimSun" w:hAnsi="NSimSun" w:eastAsia="NSimSun"/>
          <w:b w:val="0"/>
          <w:i w:val="0"/>
          <w:color w:val="000000"/>
          <w:sz w:val="21"/>
        </w:rPr>
        <w:t>则线段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CD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＝  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cm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3323"/>
        <w:gridCol w:w="3323"/>
        <w:gridCol w:w="3323"/>
      </w:tblGrid>
      <w:tr>
        <w:trPr>
          <w:trHeight w:hRule="exact" w:val="644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15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当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 xml:space="preserve"> m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 xml:space="preserve"> 等于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______   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时，代数式</w:t>
            </w:r>
            <w:r>
              <w:drawing>
                <wp:inline xmlns:a="http://schemas.openxmlformats.org/drawingml/2006/main" xmlns:pic="http://schemas.openxmlformats.org/drawingml/2006/picture">
                  <wp:extent cx="353059" cy="332739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59" cy="3327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的值比代数式</w:t>
            </w:r>
            <w:r>
              <w:drawing>
                <wp:inline xmlns:a="http://schemas.openxmlformats.org/drawingml/2006/main" xmlns:pic="http://schemas.openxmlformats.org/drawingml/2006/picture">
                  <wp:extent cx="276860" cy="332739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" cy="3327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94" w:after="0"/>
              <w:ind w:left="20" w:right="0" w:firstLine="0"/>
              <w:jc w:val="left"/>
            </w:pP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的值大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 4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</w:p>
        </w:tc>
      </w:tr>
    </w:tbl>
    <w:p>
      <w:pPr>
        <w:autoSpaceDN w:val="0"/>
        <w:autoSpaceDE w:val="0"/>
        <w:widowControl/>
        <w:spacing w:line="408" w:lineRule="exact" w:before="0" w:after="174"/>
        <w:ind w:left="358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16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NSimSun" w:hAnsi="NSimSun" w:eastAsia="NSimSun"/>
          <w:b w:val="0"/>
          <w:i w:val="0"/>
          <w:color w:val="000000"/>
          <w:sz w:val="21"/>
        </w:rPr>
        <w:t>一个长方形的周长是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20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cm</w:t>
      </w:r>
      <w:r>
        <w:rPr>
          <w:rFonts w:ascii="NSimSun" w:hAnsi="NSimSun" w:eastAsia="NSimSun"/>
          <w:b w:val="0"/>
          <w:i w:val="0"/>
          <w:color w:val="000000"/>
          <w:sz w:val="21"/>
        </w:rPr>
        <w:t>，若这个长方形的长减少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1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cm</w:t>
      </w:r>
      <w:r>
        <w:rPr>
          <w:rFonts w:ascii="NSimSun" w:hAnsi="NSimSun" w:eastAsia="NSimSun"/>
          <w:b w:val="0"/>
          <w:i w:val="0"/>
          <w:color w:val="000000"/>
          <w:sz w:val="21"/>
        </w:rPr>
        <w:t>，宽增加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3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cm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，就可以成为一 </w:t>
      </w:r>
      <w:r>
        <w:rPr>
          <w:rFonts w:ascii="NSimSun" w:hAnsi="NSimSun" w:eastAsia="NSimSun"/>
          <w:b w:val="0"/>
          <w:i w:val="0"/>
          <w:color w:val="000000"/>
          <w:sz w:val="21"/>
        </w:rPr>
        <w:t>个正方形，则原长方形的长是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cm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4985"/>
        <w:gridCol w:w="4985"/>
      </w:tblGrid>
      <w:tr>
        <w:trPr>
          <w:trHeight w:hRule="exact" w:val="1514"/>
        </w:trPr>
        <w:tc>
          <w:tcPr>
            <w:tcW w:type="dxa" w:w="8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4" w:lineRule="exact" w:before="0" w:after="0"/>
              <w:ind w:left="1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17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．如图两根铁棒直立于桶底水平的木桶中，在桶中加入水后，一根露出水面的长度是它的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3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，另一根露出水面的长度是它的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1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5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.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两根铁棒长度之和为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55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 xml:space="preserve"> 𝑐𝑚.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则木桶中水的深度为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18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已知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 xml:space="preserve"> a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，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b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 xml:space="preserve"> 为有理数，定义一种运算：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*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b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＝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2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a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﹣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3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b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，若（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5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x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﹣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3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）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*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（﹣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3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x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）＝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29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，则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 xml:space="preserve"> x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8" w:after="0"/>
              <w:ind w:left="13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93090" cy="79121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090" cy="791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82" w:lineRule="auto" w:before="118" w:after="0"/>
        <w:ind w:left="632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值为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 ．</w:t>
      </w:r>
    </w:p>
    <w:p>
      <w:pPr>
        <w:autoSpaceDN w:val="0"/>
        <w:tabs>
          <w:tab w:pos="632" w:val="left"/>
        </w:tabs>
        <w:autoSpaceDE w:val="0"/>
        <w:widowControl/>
        <w:spacing w:line="452" w:lineRule="exact" w:before="32" w:after="206"/>
        <w:ind w:left="358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19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NSimSun" w:hAnsi="NSimSun" w:eastAsia="NSimSun"/>
          <w:b w:val="0"/>
          <w:i w:val="0"/>
          <w:color w:val="000000"/>
          <w:sz w:val="21"/>
        </w:rPr>
        <w:t>五个完全相同的小长方形拼成如图所示的大长方形，大长方形的周长是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16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厘米，则每 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>个小长方形的面积是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 平方厘米．</w:t>
      </w:r>
    </w:p>
    <w:p>
      <w:pPr>
        <w:sectPr>
          <w:type w:val="continuous"/>
          <w:pgSz w:w="11906" w:h="16838"/>
          <w:pgMar w:top="764" w:right="496" w:bottom="504" w:left="1440" w:header="720" w:footer="720" w:gutter="0"/>
          <w:cols w:space="720" w:num="1" w:equalWidth="0">
            <w:col w:w="9970" w:space="0"/>
            <w:col w:w="4718" w:space="0"/>
            <w:col w:w="5252" w:space="0"/>
            <w:col w:w="9970" w:space="0"/>
            <w:col w:w="9026" w:space="0"/>
            <w:col w:w="3814" w:space="0"/>
            <w:col w:w="5211" w:space="0"/>
            <w:col w:w="9026" w:space="0"/>
            <w:col w:w="3984" w:space="0"/>
            <w:col w:w="5041" w:space="0"/>
            <w:col w:w="9026" w:space="0"/>
            <w:col w:w="4124" w:space="0"/>
            <w:col w:w="4901" w:space="0"/>
            <w:col w:w="9026" w:space="0"/>
            <w:col w:w="4000" w:space="0"/>
            <w:col w:w="5025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96009" cy="6477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6009" cy="64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764" w:right="496" w:bottom="504" w:left="1440" w:header="720" w:footer="720" w:gutter="0"/>
          <w:cols w:space="720" w:num="2" w:equalWidth="0">
            <w:col w:w="3446" w:space="0"/>
            <w:col w:w="6524" w:space="0"/>
            <w:col w:w="9970" w:space="0"/>
            <w:col w:w="4718" w:space="0"/>
            <w:col w:w="5252" w:space="0"/>
            <w:col w:w="9970" w:space="0"/>
            <w:col w:w="9026" w:space="0"/>
            <w:col w:w="3814" w:space="0"/>
            <w:col w:w="5211" w:space="0"/>
            <w:col w:w="9026" w:space="0"/>
            <w:col w:w="3984" w:space="0"/>
            <w:col w:w="5041" w:space="0"/>
            <w:col w:w="9026" w:space="0"/>
            <w:col w:w="4124" w:space="0"/>
            <w:col w:w="4901" w:space="0"/>
            <w:col w:w="9026" w:space="0"/>
            <w:col w:w="4000" w:space="0"/>
            <w:col w:w="5025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2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45740" cy="84709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8470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36"/>
        <w:sectPr>
          <w:type w:val="nextColumn"/>
          <w:pgSz w:w="11906" w:h="16838"/>
          <w:pgMar w:top="764" w:right="496" w:bottom="504" w:left="1440" w:header="720" w:footer="720" w:gutter="0"/>
          <w:cols w:space="720" w:num="2" w:equalWidth="0">
            <w:col w:w="3446" w:space="0"/>
            <w:col w:w="6524" w:space="0"/>
            <w:col w:w="9970" w:space="0"/>
            <w:col w:w="4718" w:space="0"/>
            <w:col w:w="5252" w:space="0"/>
            <w:col w:w="9970" w:space="0"/>
            <w:col w:w="9026" w:space="0"/>
            <w:col w:w="3814" w:space="0"/>
            <w:col w:w="5211" w:space="0"/>
            <w:col w:w="9026" w:space="0"/>
            <w:col w:w="3984" w:space="0"/>
            <w:col w:w="5041" w:space="0"/>
            <w:col w:w="9026" w:space="0"/>
            <w:col w:w="4124" w:space="0"/>
            <w:col w:w="4901" w:space="0"/>
            <w:col w:w="9026" w:space="0"/>
            <w:col w:w="4000" w:space="0"/>
            <w:col w:w="5025" w:space="0"/>
            <w:col w:w="9026" w:space="0"/>
          </w:cols>
          <w:docGrid w:linePitch="360"/>
        </w:sectPr>
      </w:pPr>
    </w:p>
    <w:p>
      <w:pPr>
        <w:autoSpaceDN w:val="0"/>
        <w:tabs>
          <w:tab w:pos="632" w:val="left"/>
        </w:tabs>
        <w:autoSpaceDE w:val="0"/>
        <w:widowControl/>
        <w:spacing w:line="422" w:lineRule="exact" w:before="0" w:after="0"/>
        <w:ind w:left="358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20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NSimSun" w:hAnsi="NSimSun" w:eastAsia="NSimSun"/>
          <w:b w:val="0"/>
          <w:i w:val="0"/>
          <w:color w:val="000000"/>
          <w:sz w:val="21"/>
        </w:rPr>
        <w:t>如图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1</w:t>
      </w:r>
      <w:r>
        <w:rPr>
          <w:rFonts w:ascii="NSimSun" w:hAnsi="NSimSun" w:eastAsia="NSimSun"/>
          <w:b w:val="0"/>
          <w:i w:val="0"/>
          <w:color w:val="000000"/>
          <w:sz w:val="21"/>
        </w:rPr>
        <w:t>，直线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ED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上有一点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O</w:t>
      </w:r>
      <w:r>
        <w:rPr>
          <w:rFonts w:ascii="NSimSun" w:hAnsi="NSimSun" w:eastAsia="NSimSun"/>
          <w:b w:val="0"/>
          <w:i w:val="0"/>
          <w:color w:val="000000"/>
          <w:sz w:val="21"/>
        </w:rPr>
        <w:t>，过点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O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在直线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ED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上方作射线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OC</w:t>
      </w:r>
      <w:r>
        <w:rPr>
          <w:rFonts w:ascii="NSimSun" w:hAnsi="NSimSun" w:eastAsia="NSimSun"/>
          <w:b w:val="0"/>
          <w:i w:val="0"/>
          <w:color w:val="000000"/>
          <w:sz w:val="21"/>
        </w:rPr>
        <w:t>，将一直角三角板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AOB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>（∠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OAB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30</w:t>
      </w:r>
      <w:r>
        <w:rPr>
          <w:rFonts w:ascii="NSimSun" w:hAnsi="NSimSun" w:eastAsia="NSimSun"/>
          <w:b w:val="0"/>
          <w:i w:val="0"/>
          <w:color w:val="000000"/>
          <w:sz w:val="21"/>
        </w:rPr>
        <w:t>°）的直角顶点放在点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O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处，一条直角边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OA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在射线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OD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上，另一边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OB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在 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>直线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ED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上方，将直角三角板绕着点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O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按每秒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10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°的速度逆时针旋转一周，旋转时间为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t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秒．若射线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OC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的位置保持不变，且∠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COE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140</w:t>
      </w:r>
      <w:r>
        <w:rPr>
          <w:rFonts w:ascii="NSimSun" w:hAnsi="NSimSun" w:eastAsia="NSimSun"/>
          <w:b w:val="0"/>
          <w:i w:val="0"/>
          <w:color w:val="000000"/>
          <w:sz w:val="21"/>
        </w:rPr>
        <w:t>°．则在旋转过程中，如图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2</w:t>
      </w:r>
      <w:r>
        <w:rPr>
          <w:rFonts w:ascii="NSimSun" w:hAnsi="NSimSun" w:eastAsia="NSimSun"/>
          <w:b w:val="0"/>
          <w:i w:val="0"/>
          <w:color w:val="000000"/>
          <w:sz w:val="21"/>
        </w:rPr>
        <w:t>，</w:t>
      </w:r>
      <w:r>
        <w:rPr>
          <w:rFonts w:ascii="NSimSun" w:hAnsi="NSimSun" w:eastAsia="NSimSun"/>
          <w:b w:val="0"/>
          <w:i w:val="0"/>
          <w:color w:val="000000"/>
          <w:sz w:val="21"/>
        </w:rPr>
        <w:t>当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t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NSimSun" w:hAnsi="NSimSun" w:eastAsia="NSimSun"/>
          <w:b w:val="0"/>
          <w:i w:val="0"/>
          <w:color w:val="000000"/>
          <w:sz w:val="21"/>
          <w:u w:val="single"/>
        </w:rPr>
        <w:t xml:space="preserve">  </w:t>
      </w:r>
      <w:r>
        <w:rPr>
          <w:rFonts w:ascii="NSimSun" w:hAnsi="NSimSun" w:eastAsia="NSimSun"/>
          <w:b w:val="0"/>
          <w:i w:val="0"/>
          <w:color w:val="000000"/>
          <w:sz w:val="21"/>
        </w:rPr>
        <w:t>秒时，射线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OA</w:t>
      </w:r>
      <w:r>
        <w:rPr>
          <w:rFonts w:ascii="NSimSun" w:hAnsi="NSimSun" w:eastAsia="NSimSun"/>
          <w:b w:val="0"/>
          <w:i w:val="0"/>
          <w:color w:val="000000"/>
          <w:sz w:val="21"/>
        </w:rPr>
        <w:t>，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OC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与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OD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中的某一条射线恰好是另两条射线所夹角的平分线．</w:t>
      </w:r>
    </w:p>
    <w:p>
      <w:pPr>
        <w:autoSpaceDN w:val="0"/>
        <w:autoSpaceDE w:val="0"/>
        <w:widowControl/>
        <w:spacing w:line="234" w:lineRule="exact" w:before="1476" w:after="0"/>
        <w:ind w:left="0" w:right="4718" w:firstLine="0"/>
        <w:jc w:val="right"/>
      </w:pPr>
      <w:r>
        <w:rPr>
          <w:rFonts w:ascii="SimSun" w:hAnsi="SimSun" w:eastAsia="SimSun"/>
          <w:b w:val="0"/>
          <w:i w:val="0"/>
          <w:color w:val="000000"/>
          <w:sz w:val="21"/>
        </w:rPr>
        <w:t>第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2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页，共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5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页</w:t>
      </w:r>
    </w:p>
    <w:p>
      <w:pPr>
        <w:sectPr>
          <w:type w:val="continuous"/>
          <w:pgSz w:w="11906" w:h="16838"/>
          <w:pgMar w:top="764" w:right="496" w:bottom="504" w:left="1440" w:header="720" w:footer="720" w:gutter="0"/>
          <w:cols w:space="720" w:num="1" w:equalWidth="0">
            <w:col w:w="9970" w:space="0"/>
            <w:col w:w="3446" w:space="0"/>
            <w:col w:w="6524" w:space="0"/>
            <w:col w:w="9970" w:space="0"/>
            <w:col w:w="4718" w:space="0"/>
            <w:col w:w="5252" w:space="0"/>
            <w:col w:w="9970" w:space="0"/>
            <w:col w:w="9026" w:space="0"/>
            <w:col w:w="3814" w:space="0"/>
            <w:col w:w="5211" w:space="0"/>
            <w:col w:w="9026" w:space="0"/>
            <w:col w:w="3984" w:space="0"/>
            <w:col w:w="5041" w:space="0"/>
            <w:col w:w="9026" w:space="0"/>
            <w:col w:w="4124" w:space="0"/>
            <w:col w:w="4901" w:space="0"/>
            <w:col w:w="9026" w:space="0"/>
            <w:col w:w="4000" w:space="0"/>
            <w:col w:w="5025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358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姓名：</w:t>
      </w:r>
      <w:r>
        <w:rPr>
          <w:rFonts w:ascii="Times New Roman" w:hAnsi="Times New Roman" w:eastAsia="Times New Roman"/>
          <w:b/>
          <w:i w:val="0"/>
          <w:color w:val="000000"/>
          <w:sz w:val="21"/>
        </w:rPr>
        <w:t xml:space="preserve">___________ </w:t>
      </w:r>
      <w:r>
        <w:rPr>
          <w:rFonts w:ascii="SimSun" w:hAnsi="SimSun" w:eastAsia="SimSun"/>
          <w:b w:val="0"/>
          <w:i w:val="0"/>
          <w:color w:val="000000"/>
          <w:sz w:val="21"/>
        </w:rPr>
        <w:t>学号：</w:t>
      </w:r>
      <w:r>
        <w:rPr>
          <w:rFonts w:ascii="Times New Roman" w:hAnsi="Times New Roman" w:eastAsia="Times New Roman"/>
          <w:b/>
          <w:i w:val="0"/>
          <w:color w:val="000000"/>
          <w:sz w:val="21"/>
        </w:rPr>
        <w:t xml:space="preserve">_____ </w:t>
      </w:r>
    </w:p>
    <w:p>
      <w:pPr>
        <w:autoSpaceDN w:val="0"/>
        <w:autoSpaceDE w:val="0"/>
        <w:widowControl/>
        <w:spacing w:line="185" w:lineRule="auto" w:before="216" w:after="124"/>
        <w:ind w:left="358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选择题答题区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>
        <w:trPr>
          <w:trHeight w:hRule="exact" w:val="478"/>
        </w:trPr>
        <w:tc>
          <w:tcPr>
            <w:tcW w:type="dxa" w:w="7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38" w:after="0"/>
              <w:ind w:left="100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0"/>
              </w:rPr>
              <w:t>题号</w:t>
            </w:r>
          </w:p>
        </w:tc>
        <w:tc>
          <w:tcPr>
            <w:tcW w:type="dxa" w:w="7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56" w:after="0"/>
              <w:ind w:left="10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7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56" w:after="0"/>
              <w:ind w:left="10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 xml:space="preserve">2 </w:t>
            </w:r>
          </w:p>
        </w:tc>
        <w:tc>
          <w:tcPr>
            <w:tcW w:type="dxa" w:w="7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56" w:after="0"/>
              <w:ind w:left="10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 xml:space="preserve">3 </w:t>
            </w:r>
          </w:p>
        </w:tc>
        <w:tc>
          <w:tcPr>
            <w:tcW w:type="dxa" w:w="7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56" w:after="0"/>
              <w:ind w:left="10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 xml:space="preserve">4 </w:t>
            </w:r>
          </w:p>
        </w:tc>
        <w:tc>
          <w:tcPr>
            <w:tcW w:type="dxa" w:w="7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56" w:after="0"/>
              <w:ind w:left="10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7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56" w:after="0"/>
              <w:ind w:left="10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 xml:space="preserve">6 </w:t>
            </w:r>
          </w:p>
        </w:tc>
        <w:tc>
          <w:tcPr>
            <w:tcW w:type="dxa" w:w="7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56" w:after="0"/>
              <w:ind w:left="10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 xml:space="preserve">7 </w:t>
            </w:r>
          </w:p>
        </w:tc>
        <w:tc>
          <w:tcPr>
            <w:tcW w:type="dxa" w:w="7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56" w:after="0"/>
              <w:ind w:left="10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 xml:space="preserve">8 </w:t>
            </w:r>
          </w:p>
        </w:tc>
        <w:tc>
          <w:tcPr>
            <w:tcW w:type="dxa" w:w="7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56" w:after="0"/>
              <w:ind w:left="104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 xml:space="preserve">9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56" w:after="0"/>
              <w:ind w:left="10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 xml:space="preserve">10 </w:t>
            </w:r>
          </w:p>
        </w:tc>
      </w:tr>
      <w:tr>
        <w:trPr>
          <w:trHeight w:hRule="exact" w:val="478"/>
        </w:trPr>
        <w:tc>
          <w:tcPr>
            <w:tcW w:type="dxa" w:w="7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36" w:after="0"/>
              <w:ind w:left="100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0"/>
              </w:rPr>
              <w:t>选项</w:t>
            </w:r>
          </w:p>
        </w:tc>
        <w:tc>
          <w:tcPr>
            <w:tcW w:type="dxa" w:w="7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82" w:lineRule="auto" w:before="130" w:after="0"/>
        <w:ind w:left="358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填空题答题区</w:t>
      </w:r>
    </w:p>
    <w:p>
      <w:pPr>
        <w:autoSpaceDN w:val="0"/>
        <w:autoSpaceDE w:val="0"/>
        <w:widowControl/>
        <w:spacing w:line="234" w:lineRule="exact" w:before="244" w:after="0"/>
        <w:ind w:left="3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11.___________</w:t>
      </w:r>
      <w:r>
        <w:rPr>
          <w:rFonts w:ascii="SimSun" w:hAnsi="SimSun" w:eastAsia="SimSun"/>
          <w:b w:val="0"/>
          <w:i w:val="0"/>
          <w:color w:val="000000"/>
          <w:sz w:val="21"/>
        </w:rPr>
        <w:t>；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 12. ___________</w:t>
      </w:r>
      <w:r>
        <w:rPr>
          <w:rFonts w:ascii="SimSun" w:hAnsi="SimSun" w:eastAsia="SimSun"/>
          <w:b w:val="0"/>
          <w:i w:val="0"/>
          <w:color w:val="000000"/>
          <w:sz w:val="21"/>
        </w:rPr>
        <w:t>；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 13. ___________</w:t>
      </w:r>
      <w:r>
        <w:rPr>
          <w:rFonts w:ascii="SimSun" w:hAnsi="SimSun" w:eastAsia="SimSun"/>
          <w:b w:val="0"/>
          <w:i w:val="0"/>
          <w:color w:val="000000"/>
          <w:sz w:val="21"/>
        </w:rPr>
        <w:t>；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14. ___________</w:t>
      </w:r>
      <w:r>
        <w:rPr>
          <w:rFonts w:ascii="SimSun" w:hAnsi="SimSun" w:eastAsia="SimSun"/>
          <w:b w:val="0"/>
          <w:i w:val="0"/>
          <w:color w:val="000000"/>
          <w:sz w:val="21"/>
        </w:rPr>
        <w:t>；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15. ___________</w:t>
      </w:r>
      <w:r>
        <w:rPr>
          <w:rFonts w:ascii="SimSun" w:hAnsi="SimSun" w:eastAsia="SimSun"/>
          <w:b w:val="0"/>
          <w:i w:val="0"/>
          <w:color w:val="000000"/>
          <w:sz w:val="21"/>
        </w:rPr>
        <w:t>；</w:t>
      </w:r>
    </w:p>
    <w:p>
      <w:pPr>
        <w:autoSpaceDN w:val="0"/>
        <w:autoSpaceDE w:val="0"/>
        <w:widowControl/>
        <w:spacing w:line="282" w:lineRule="exact" w:before="20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16. ___________</w:t>
      </w:r>
      <w:r>
        <w:rPr>
          <w:rFonts w:ascii="SimSun" w:hAnsi="SimSun" w:eastAsia="SimSun"/>
          <w:b w:val="0"/>
          <w:i w:val="0"/>
          <w:color w:val="000000"/>
          <w:sz w:val="21"/>
        </w:rPr>
        <w:t>；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 17. ___________</w:t>
      </w:r>
      <w:r>
        <w:rPr>
          <w:rFonts w:ascii="SimSun" w:hAnsi="SimSun" w:eastAsia="SimSun"/>
          <w:b w:val="0"/>
          <w:i w:val="0"/>
          <w:color w:val="000000"/>
          <w:sz w:val="21"/>
        </w:rPr>
        <w:t>；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18. ___________</w:t>
      </w:r>
      <w:r>
        <w:rPr>
          <w:rFonts w:ascii="SimSun" w:hAnsi="SimSun" w:eastAsia="SimSun"/>
          <w:b w:val="0"/>
          <w:i w:val="0"/>
          <w:color w:val="000000"/>
          <w:sz w:val="21"/>
        </w:rPr>
        <w:t>；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19.___________</w:t>
      </w:r>
      <w:r>
        <w:rPr>
          <w:rFonts w:ascii="SimSun" w:hAnsi="SimSun" w:eastAsia="SimSun"/>
          <w:b w:val="0"/>
          <w:i w:val="0"/>
          <w:color w:val="000000"/>
          <w:sz w:val="21"/>
        </w:rPr>
        <w:t>；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20. ___________. </w:t>
      </w:r>
    </w:p>
    <w:p>
      <w:pPr>
        <w:autoSpaceDN w:val="0"/>
        <w:autoSpaceDE w:val="0"/>
        <w:widowControl/>
        <w:spacing w:line="206" w:lineRule="auto" w:before="226" w:after="0"/>
        <w:ind w:left="358" w:right="0" w:firstLine="0"/>
        <w:jc w:val="left"/>
      </w:pPr>
      <w:r>
        <w:rPr>
          <w:rFonts w:ascii="SimHei" w:hAnsi="SimHei" w:eastAsia="SimHei"/>
          <w:b w:val="0"/>
          <w:i w:val="0"/>
          <w:color w:val="000000"/>
          <w:sz w:val="21"/>
        </w:rPr>
        <w:t>三、计算题（本大题共</w:t>
      </w:r>
      <w:r>
        <w:rPr>
          <w:rFonts w:ascii="Times New Roman" w:hAnsi="Times New Roman" w:eastAsia="Times New Roman"/>
          <w:b/>
          <w:i w:val="0"/>
          <w:color w:val="000000"/>
          <w:sz w:val="21"/>
        </w:rPr>
        <w:t xml:space="preserve"> 7</w:t>
      </w:r>
      <w:r>
        <w:rPr>
          <w:rFonts w:ascii="SimHei" w:hAnsi="SimHei" w:eastAsia="SimHei"/>
          <w:b w:val="0"/>
          <w:i w:val="0"/>
          <w:color w:val="000000"/>
          <w:sz w:val="21"/>
        </w:rPr>
        <w:t xml:space="preserve"> 小题，共</w:t>
      </w:r>
      <w:r>
        <w:rPr>
          <w:rFonts w:ascii="Times New Roman" w:hAnsi="Times New Roman" w:eastAsia="Times New Roman"/>
          <w:b/>
          <w:i w:val="0"/>
          <w:color w:val="000000"/>
          <w:sz w:val="21"/>
        </w:rPr>
        <w:t xml:space="preserve"> 70</w:t>
      </w:r>
      <w:r>
        <w:rPr>
          <w:rFonts w:ascii="SimHei" w:hAnsi="SimHei" w:eastAsia="SimHei"/>
          <w:b w:val="0"/>
          <w:i w:val="0"/>
          <w:color w:val="000000"/>
          <w:sz w:val="21"/>
        </w:rPr>
        <w:t>）</w:t>
      </w:r>
    </w:p>
    <w:p>
      <w:pPr>
        <w:autoSpaceDN w:val="0"/>
        <w:autoSpaceDE w:val="0"/>
        <w:widowControl/>
        <w:spacing w:line="234" w:lineRule="exact" w:before="232" w:after="0"/>
        <w:ind w:left="3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21</w:t>
      </w:r>
      <w:r>
        <w:rPr>
          <w:rFonts w:ascii="SimSun" w:hAnsi="SimSun" w:eastAsia="SimSun"/>
          <w:b w:val="0"/>
          <w:i w:val="0"/>
          <w:color w:val="000000"/>
          <w:sz w:val="21"/>
        </w:rPr>
        <w:t>．解方程（每小题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4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分）</w:t>
      </w:r>
    </w:p>
    <w:p>
      <w:pPr>
        <w:autoSpaceDN w:val="0"/>
        <w:autoSpaceDE w:val="0"/>
        <w:widowControl/>
        <w:spacing w:line="294" w:lineRule="exact" w:before="246" w:after="0"/>
        <w:ind w:left="3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(1)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2x−1</w:t>
      </w:r>
    </w:p>
    <w:p>
      <w:pPr>
        <w:autoSpaceDN w:val="0"/>
        <w:tabs>
          <w:tab w:pos="1152" w:val="left"/>
        </w:tabs>
        <w:autoSpaceDE w:val="0"/>
        <w:widowControl/>
        <w:spacing w:line="245" w:lineRule="auto" w:before="0" w:after="0"/>
        <w:ind w:left="860" w:right="7056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17"/>
        </w:rPr>
        <w:t>3</w:t>
      </w:r>
      <w:r>
        <w:br/>
      </w:r>
      <w:r>
        <w:tab/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−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10x−1</w:t>
      </w:r>
    </w:p>
    <w:p>
      <w:pPr>
        <w:autoSpaceDN w:val="0"/>
        <w:tabs>
          <w:tab w:pos="1906" w:val="left"/>
        </w:tabs>
        <w:autoSpaceDE w:val="0"/>
        <w:widowControl/>
        <w:spacing w:line="245" w:lineRule="auto" w:before="0" w:after="0"/>
        <w:ind w:left="1556" w:right="648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17"/>
        </w:rPr>
        <w:t xml:space="preserve">6 </w:t>
      </w:r>
      <w:r>
        <w:br/>
      </w:r>
      <w:r>
        <w:tab/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=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2x+1</w:t>
      </w:r>
    </w:p>
    <w:p>
      <w:pPr>
        <w:autoSpaceDN w:val="0"/>
        <w:tabs>
          <w:tab w:pos="2564" w:val="left"/>
          <w:tab w:pos="4860" w:val="left"/>
          <w:tab w:pos="5062" w:val="left"/>
          <w:tab w:pos="5962" w:val="left"/>
        </w:tabs>
        <w:autoSpaceDE w:val="0"/>
        <w:widowControl/>
        <w:spacing w:line="82" w:lineRule="auto" w:before="0" w:after="0"/>
        <w:ind w:left="2272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17"/>
        </w:rPr>
        <w:t>4</w:t>
      </w:r>
      <w:r>
        <w:tab/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− 1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；     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 xml:space="preserve">                    (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)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 xml:space="preserve">3 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4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[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 xml:space="preserve">2 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3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− 2(x −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 xml:space="preserve"> 1 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)] = x − 1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</w:p>
    <w:p>
      <w:pPr>
        <w:autoSpaceDN w:val="0"/>
        <w:autoSpaceDE w:val="0"/>
        <w:widowControl/>
        <w:spacing w:line="62" w:lineRule="auto" w:before="1160" w:after="0"/>
        <w:ind w:left="358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1"/>
        </w:rPr>
        <w:t>(3)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0.1−0.2x</w:t>
      </w:r>
    </w:p>
    <w:p>
      <w:pPr>
        <w:autoSpaceDN w:val="0"/>
        <w:tabs>
          <w:tab w:pos="1386" w:val="left"/>
          <w:tab w:pos="2082" w:val="left"/>
          <w:tab w:pos="5512" w:val="left"/>
          <w:tab w:pos="6066" w:val="left"/>
          <w:tab w:pos="6636" w:val="left"/>
        </w:tabs>
        <w:autoSpaceDE w:val="0"/>
        <w:widowControl/>
        <w:spacing w:line="82" w:lineRule="auto" w:before="0" w:after="1566"/>
        <w:ind w:left="90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17"/>
        </w:rPr>
        <w:t>0.3</w:t>
      </w:r>
      <w:r>
        <w:tab/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− 1 =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 xml:space="preserve">0.7−x 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0.4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(4)x −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 xml:space="preserve"> 1 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[x −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 xml:space="preserve"> 1 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(x −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 xml:space="preserve"> 1 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)] = 2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1504"/>
        <w:gridCol w:w="1504"/>
        <w:gridCol w:w="1504"/>
        <w:gridCol w:w="1504"/>
        <w:gridCol w:w="1504"/>
        <w:gridCol w:w="1504"/>
      </w:tblGrid>
      <w:tr>
        <w:trPr>
          <w:trHeight w:hRule="exact" w:val="522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0" w:after="0"/>
              <w:ind w:left="19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（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5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）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4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3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[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3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2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𝑥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2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− 1) − 3] − 2𝑥 = 3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(6)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6" w:val="left"/>
              </w:tabs>
              <w:autoSpaceDE w:val="0"/>
              <w:widowControl/>
              <w:spacing w:line="245" w:lineRule="auto" w:before="62" w:after="0"/>
              <w:ind w:left="32" w:right="0" w:firstLine="0"/>
              <w:jc w:val="left"/>
            </w:pP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x </w:t>
            </w:r>
            <w:r>
              <w:br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1×2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+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8" w:val="left"/>
              </w:tabs>
              <w:autoSpaceDE w:val="0"/>
              <w:widowControl/>
              <w:spacing w:line="245" w:lineRule="auto" w:before="62" w:after="0"/>
              <w:ind w:left="34" w:right="0" w:firstLine="0"/>
              <w:jc w:val="left"/>
            </w:pP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x </w:t>
            </w:r>
            <w:r>
              <w:br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2×3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+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6" w:val="left"/>
              </w:tabs>
              <w:autoSpaceDE w:val="0"/>
              <w:widowControl/>
              <w:spacing w:line="245" w:lineRule="auto" w:before="62" w:after="0"/>
              <w:ind w:left="34" w:right="0" w:firstLine="0"/>
              <w:jc w:val="left"/>
            </w:pP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x </w:t>
            </w:r>
            <w:r>
              <w:br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3×4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+ ⋯ +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0" w:val="left"/>
              </w:tabs>
              <w:autoSpaceDE w:val="0"/>
              <w:widowControl/>
              <w:spacing w:line="245" w:lineRule="auto" w:before="62" w:after="0"/>
              <w:ind w:left="34" w:right="0" w:firstLine="0"/>
              <w:jc w:val="left"/>
            </w:pP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x </w:t>
            </w:r>
            <w:r>
              <w:br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2018×2019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= x +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" w:val="left"/>
              </w:tabs>
              <w:autoSpaceDE w:val="0"/>
              <w:widowControl/>
              <w:spacing w:line="245" w:lineRule="auto" w:before="62" w:after="0"/>
              <w:ind w:left="34" w:right="0" w:firstLine="0"/>
              <w:jc w:val="left"/>
            </w:pP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1 </w:t>
            </w:r>
            <w:r>
              <w:br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2021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． </w:t>
            </w:r>
          </w:p>
        </w:tc>
      </w:tr>
    </w:tbl>
    <w:p>
      <w:pPr>
        <w:autoSpaceDN w:val="0"/>
        <w:autoSpaceDE w:val="0"/>
        <w:widowControl/>
        <w:spacing w:line="240" w:lineRule="exact" w:before="2020" w:after="0"/>
        <w:ind w:left="77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22</w:t>
      </w:r>
      <w:r>
        <w:rPr>
          <w:rFonts w:ascii="SimSun" w:hAnsi="SimSun" w:eastAsia="SimSun"/>
          <w:b w:val="0"/>
          <w:i w:val="0"/>
          <w:color w:val="000000"/>
          <w:sz w:val="21"/>
        </w:rPr>
        <w:t>．（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6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分）如图，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𝑂</w:t>
      </w:r>
      <w:r>
        <w:rPr>
          <w:rFonts w:ascii="SimSun" w:hAnsi="SimSun" w:eastAsia="SimSun"/>
          <w:b w:val="0"/>
          <w:i w:val="0"/>
          <w:color w:val="000000"/>
          <w:sz w:val="21"/>
        </w:rPr>
        <w:t>是直线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𝐴𝐵</w:t>
      </w:r>
      <w:r>
        <w:rPr>
          <w:rFonts w:ascii="SimSun" w:hAnsi="SimSun" w:eastAsia="SimSun"/>
          <w:b w:val="0"/>
          <w:i w:val="0"/>
          <w:color w:val="000000"/>
          <w:sz w:val="21"/>
        </w:rPr>
        <w:t>上的一点，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∠𝐶𝑂𝐷</w:t>
      </w:r>
      <w:r>
        <w:rPr>
          <w:rFonts w:ascii="SimSun" w:hAnsi="SimSun" w:eastAsia="SimSun"/>
          <w:b w:val="0"/>
          <w:i w:val="0"/>
          <w:color w:val="000000"/>
          <w:sz w:val="21"/>
        </w:rPr>
        <w:t>是直角，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𝑂𝐸</w:t>
      </w:r>
      <w:r>
        <w:rPr>
          <w:rFonts w:ascii="SimSun" w:hAnsi="SimSun" w:eastAsia="SimSun"/>
          <w:b w:val="0"/>
          <w:i w:val="0"/>
          <w:color w:val="000000"/>
          <w:sz w:val="21"/>
        </w:rPr>
        <w:t>平分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∠𝐵𝑂𝐶.</w:t>
      </w:r>
      <w:r>
        <w:rPr>
          <w:rFonts w:ascii="SimSun" w:hAnsi="SimSun" w:eastAsia="SimSun"/>
          <w:b w:val="0"/>
          <w:i w:val="0"/>
          <w:color w:val="000000"/>
          <w:sz w:val="21"/>
        </w:rPr>
        <w:t>若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∠𝐴𝑂𝐶 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30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°</w:t>
      </w:r>
      <w:r>
        <w:rPr>
          <w:rFonts w:ascii="SimSun" w:hAnsi="SimSun" w:eastAsia="SimSun"/>
          <w:b w:val="0"/>
          <w:i w:val="0"/>
          <w:color w:val="000000"/>
          <w:sz w:val="21"/>
        </w:rPr>
        <w:t>，</w:t>
      </w:r>
    </w:p>
    <w:p>
      <w:pPr>
        <w:autoSpaceDN w:val="0"/>
        <w:autoSpaceDE w:val="0"/>
        <w:widowControl/>
        <w:spacing w:line="46" w:lineRule="auto" w:before="242" w:after="0"/>
        <w:ind w:left="778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求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∠𝐷𝑂𝐸</w:t>
      </w:r>
      <w:r>
        <w:rPr>
          <w:rFonts w:ascii="SimSun" w:hAnsi="SimSun" w:eastAsia="SimSun"/>
          <w:b w:val="0"/>
          <w:i w:val="0"/>
          <w:color w:val="000000"/>
          <w:sz w:val="21"/>
        </w:rPr>
        <w:t>的度数．</w:t>
      </w:r>
    </w:p>
    <w:p>
      <w:pPr>
        <w:autoSpaceDN w:val="0"/>
        <w:autoSpaceDE w:val="0"/>
        <w:widowControl/>
        <w:spacing w:line="240" w:lineRule="auto" w:before="184" w:after="0"/>
        <w:ind w:left="77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572260" cy="89535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895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4" w:lineRule="exact" w:before="1412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21"/>
        </w:rPr>
        <w:t>第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3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页，共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5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页</w:t>
      </w:r>
    </w:p>
    <w:p>
      <w:pPr>
        <w:sectPr>
          <w:pgSz w:w="11906" w:h="16838"/>
          <w:pgMar w:top="764" w:right="1440" w:bottom="504" w:left="1440" w:header="720" w:footer="720" w:gutter="0"/>
          <w:cols w:space="720" w:num="1" w:equalWidth="0">
            <w:col w:w="9026" w:space="0"/>
            <w:col w:w="9970" w:space="0"/>
            <w:col w:w="3446" w:space="0"/>
            <w:col w:w="6524" w:space="0"/>
            <w:col w:w="9970" w:space="0"/>
            <w:col w:w="4718" w:space="0"/>
            <w:col w:w="5252" w:space="0"/>
            <w:col w:w="9970" w:space="0"/>
            <w:col w:w="9026" w:space="0"/>
            <w:col w:w="3814" w:space="0"/>
            <w:col w:w="5211" w:space="0"/>
            <w:col w:w="9026" w:space="0"/>
            <w:col w:w="3984" w:space="0"/>
            <w:col w:w="5041" w:space="0"/>
            <w:col w:w="9026" w:space="0"/>
            <w:col w:w="4124" w:space="0"/>
            <w:col w:w="4901" w:space="0"/>
            <w:col w:w="9026" w:space="0"/>
            <w:col w:w="4000" w:space="0"/>
            <w:col w:w="5025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8"/>
        <w:ind w:left="0" w:right="0"/>
      </w:pPr>
    </w:p>
    <w:p>
      <w:pPr>
        <w:sectPr>
          <w:pgSz w:w="11906" w:h="16838"/>
          <w:pgMar w:top="786" w:right="1440" w:bottom="504" w:left="1440" w:header="720" w:footer="720" w:gutter="0"/>
          <w:cols w:space="720" w:num="1" w:equalWidth="0">
            <w:col w:w="9026" w:space="0"/>
            <w:col w:w="9970" w:space="0"/>
            <w:col w:w="3446" w:space="0"/>
            <w:col w:w="6524" w:space="0"/>
            <w:col w:w="9970" w:space="0"/>
            <w:col w:w="4718" w:space="0"/>
            <w:col w:w="5252" w:space="0"/>
            <w:col w:w="9970" w:space="0"/>
            <w:col w:w="9026" w:space="0"/>
            <w:col w:w="3814" w:space="0"/>
            <w:col w:w="5211" w:space="0"/>
            <w:col w:w="9026" w:space="0"/>
            <w:col w:w="3984" w:space="0"/>
            <w:col w:w="5041" w:space="0"/>
            <w:col w:w="9026" w:space="0"/>
            <w:col w:w="4124" w:space="0"/>
            <w:col w:w="4901" w:space="0"/>
            <w:col w:w="9026" w:space="0"/>
            <w:col w:w="4000" w:space="0"/>
            <w:col w:w="5025" w:space="0"/>
            <w:col w:w="9026" w:space="0"/>
          </w:cols>
          <w:docGrid w:linePitch="360"/>
        </w:sectPr>
      </w:pPr>
    </w:p>
    <w:p>
      <w:pPr>
        <w:autoSpaceDN w:val="0"/>
        <w:tabs>
          <w:tab w:pos="3620" w:val="left"/>
        </w:tabs>
        <w:autoSpaceDE w:val="0"/>
        <w:widowControl/>
        <w:spacing w:line="102" w:lineRule="exact" w:before="198" w:after="0"/>
        <w:ind w:left="3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23</w:t>
      </w:r>
      <w:r>
        <w:rPr>
          <w:rFonts w:ascii="SimSun" w:hAnsi="SimSun" w:eastAsia="SimSun"/>
          <w:b w:val="0"/>
          <w:i w:val="0"/>
          <w:color w:val="000000"/>
          <w:sz w:val="21"/>
        </w:rPr>
        <w:t>．（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6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分）关于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</w:t>
      </w:r>
      <w:r>
        <w:rPr>
          <w:rFonts w:ascii="SimSun" w:hAnsi="SimSun" w:eastAsia="SimSun"/>
          <w:b w:val="0"/>
          <w:i w:val="0"/>
          <w:color w:val="000000"/>
          <w:sz w:val="21"/>
        </w:rPr>
        <w:t>的一元一次方程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 xml:space="preserve">3x−1 </w:t>
      </w:r>
      <w:r>
        <w:tab/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2</w:t>
      </w:r>
    </w:p>
    <w:p>
      <w:pPr>
        <w:sectPr>
          <w:type w:val="continuous"/>
          <w:pgSz w:w="11906" w:h="16838"/>
          <w:pgMar w:top="786" w:right="1440" w:bottom="504" w:left="1440" w:header="720" w:footer="720" w:gutter="0"/>
          <w:cols w:space="720" w:num="2" w:equalWidth="0">
            <w:col w:w="3890" w:space="0"/>
            <w:col w:w="5135" w:space="0"/>
            <w:col w:w="9026" w:space="0"/>
            <w:col w:w="9970" w:space="0"/>
            <w:col w:w="3446" w:space="0"/>
            <w:col w:w="6524" w:space="0"/>
            <w:col w:w="9970" w:space="0"/>
            <w:col w:w="4718" w:space="0"/>
            <w:col w:w="5252" w:space="0"/>
            <w:col w:w="9970" w:space="0"/>
            <w:col w:w="9026" w:space="0"/>
            <w:col w:w="3814" w:space="0"/>
            <w:col w:w="5211" w:space="0"/>
            <w:col w:w="9026" w:space="0"/>
            <w:col w:w="3984" w:space="0"/>
            <w:col w:w="5041" w:space="0"/>
            <w:col w:w="9026" w:space="0"/>
            <w:col w:w="4124" w:space="0"/>
            <w:col w:w="4901" w:space="0"/>
            <w:col w:w="9026" w:space="0"/>
            <w:col w:w="4000" w:space="0"/>
            <w:col w:w="5025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48" w:lineRule="auto" w:before="0" w:after="308"/>
        <w:ind w:left="22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1"/>
        </w:rPr>
        <w:t>+ m = 3</w:t>
      </w:r>
      <w:r>
        <w:rPr>
          <w:rFonts w:ascii="SimSun" w:hAnsi="SimSun" w:eastAsia="SimSun"/>
          <w:b w:val="0"/>
          <w:i w:val="0"/>
          <w:color w:val="000000"/>
          <w:sz w:val="21"/>
        </w:rPr>
        <w:t>，其中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𝑚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是正整数． </w:t>
      </w:r>
    </w:p>
    <w:p>
      <w:pPr>
        <w:sectPr>
          <w:type w:val="nextColumn"/>
          <w:pgSz w:w="11906" w:h="16838"/>
          <w:pgMar w:top="786" w:right="1440" w:bottom="504" w:left="1440" w:header="720" w:footer="720" w:gutter="0"/>
          <w:cols w:space="720" w:num="2" w:equalWidth="0">
            <w:col w:w="3890" w:space="0"/>
            <w:col w:w="5135" w:space="0"/>
            <w:col w:w="9026" w:space="0"/>
            <w:col w:w="9970" w:space="0"/>
            <w:col w:w="3446" w:space="0"/>
            <w:col w:w="6524" w:space="0"/>
            <w:col w:w="9970" w:space="0"/>
            <w:col w:w="4718" w:space="0"/>
            <w:col w:w="5252" w:space="0"/>
            <w:col w:w="9970" w:space="0"/>
            <w:col w:w="9026" w:space="0"/>
            <w:col w:w="3814" w:space="0"/>
            <w:col w:w="5211" w:space="0"/>
            <w:col w:w="9026" w:space="0"/>
            <w:col w:w="3984" w:space="0"/>
            <w:col w:w="5041" w:space="0"/>
            <w:col w:w="9026" w:space="0"/>
            <w:col w:w="4124" w:space="0"/>
            <w:col w:w="4901" w:space="0"/>
            <w:col w:w="9026" w:space="0"/>
            <w:col w:w="4000" w:space="0"/>
            <w:col w:w="5025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48" w:lineRule="auto" w:before="0" w:after="2038"/>
        <w:ind w:left="358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1"/>
        </w:rPr>
        <w:t>(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1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)</w:t>
      </w:r>
      <w:r>
        <w:rPr>
          <w:rFonts w:ascii="SimSun" w:hAnsi="SimSun" w:eastAsia="SimSun"/>
          <w:b w:val="0"/>
          <w:i w:val="0"/>
          <w:color w:val="000000"/>
          <w:sz w:val="21"/>
        </w:rPr>
        <w:t>当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m = 2</w:t>
      </w:r>
      <w:r>
        <w:rPr>
          <w:rFonts w:ascii="SimSun" w:hAnsi="SimSun" w:eastAsia="SimSun"/>
          <w:b w:val="0"/>
          <w:i w:val="0"/>
          <w:color w:val="000000"/>
          <w:sz w:val="21"/>
        </w:rPr>
        <w:t>时，求方程的解；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(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)</w:t>
      </w:r>
      <w:r>
        <w:rPr>
          <w:rFonts w:ascii="SimSun" w:hAnsi="SimSun" w:eastAsia="SimSun"/>
          <w:b w:val="0"/>
          <w:i w:val="0"/>
          <w:color w:val="000000"/>
          <w:sz w:val="21"/>
        </w:rPr>
        <w:t>若方程有正整数解，求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𝑚</w:t>
      </w:r>
      <w:r>
        <w:rPr>
          <w:rFonts w:ascii="SimSun" w:hAnsi="SimSun" w:eastAsia="SimSun"/>
          <w:b w:val="0"/>
          <w:i w:val="0"/>
          <w:color w:val="000000"/>
          <w:sz w:val="21"/>
        </w:rPr>
        <w:t>的值．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3009"/>
        <w:gridCol w:w="3009"/>
        <w:gridCol w:w="3009"/>
      </w:tblGrid>
      <w:tr>
        <w:trPr>
          <w:trHeight w:hRule="exact" w:val="540"/>
        </w:trPr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6" w:lineRule="exact" w:before="0" w:after="0"/>
              <w:ind w:left="1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24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(6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分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)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已知关于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𝑥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的方程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3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 xml:space="preserve"> [𝑥 −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 xml:space="preserve"> 2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 xml:space="preserve"> (𝑥 −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𝑎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>3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)] =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 xml:space="preserve"> 4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𝑥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和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>3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𝑥+𝑎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6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−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>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−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>5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𝑥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>8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" w:lineRule="auto" w:before="150" w:after="0"/>
              <w:ind w:left="28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=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 xml:space="preserve"> 1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有相同的解，求这个解．</w:t>
            </w:r>
          </w:p>
        </w:tc>
      </w:tr>
    </w:tbl>
    <w:p>
      <w:pPr>
        <w:autoSpaceDN w:val="0"/>
        <w:tabs>
          <w:tab w:pos="632" w:val="left"/>
        </w:tabs>
        <w:autoSpaceDE w:val="0"/>
        <w:widowControl/>
        <w:spacing w:line="452" w:lineRule="exact" w:before="2742" w:after="0"/>
        <w:ind w:left="35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25</w:t>
      </w:r>
      <w:r>
        <w:rPr>
          <w:rFonts w:ascii="SimSun" w:hAnsi="SimSun" w:eastAsia="SimSun"/>
          <w:b w:val="0"/>
          <w:i w:val="0"/>
          <w:color w:val="000000"/>
          <w:sz w:val="21"/>
        </w:rPr>
        <w:t>．（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8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分）</w:t>
      </w:r>
      <w:r>
        <w:rPr>
          <w:rFonts w:ascii="NSimSun" w:hAnsi="NSimSun" w:eastAsia="NSimSun"/>
          <w:b w:val="0"/>
          <w:i w:val="0"/>
          <w:color w:val="000000"/>
          <w:sz w:val="21"/>
        </w:rPr>
        <w:t>某中学七年级（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）（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</w:t>
      </w:r>
      <w:r>
        <w:rPr>
          <w:rFonts w:ascii="NSimSun" w:hAnsi="NSimSun" w:eastAsia="NSimSun"/>
          <w:b w:val="0"/>
          <w:i w:val="0"/>
          <w:color w:val="000000"/>
          <w:sz w:val="21"/>
        </w:rPr>
        <w:t>）两个班共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104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人，要去延庆地质博物馆进行社会大课堂 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>活动，老师指派小明到网上查阅票价信息，小明查得票价如图：</w:t>
      </w:r>
    </w:p>
    <w:p>
      <w:pPr>
        <w:autoSpaceDN w:val="0"/>
        <w:autoSpaceDE w:val="0"/>
        <w:widowControl/>
        <w:spacing w:line="240" w:lineRule="auto" w:before="138" w:after="0"/>
        <w:ind w:left="6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791710" cy="58165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581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18" w:lineRule="exact" w:before="0" w:after="0"/>
        <w:ind w:left="632" w:right="432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其中（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）班不足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50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人，经估算，如果两个班都以班为单位购票，一共应付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1240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元．</w:t>
      </w:r>
      <w:r>
        <w:rPr>
          <w:rFonts w:ascii="NSimSun" w:hAnsi="NSimSun" w:eastAsia="NSimSun"/>
          <w:b w:val="0"/>
          <w:i w:val="0"/>
          <w:color w:val="000000"/>
          <w:sz w:val="21"/>
        </w:rPr>
        <w:t>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）两个班各有多少学生？</w:t>
      </w:r>
    </w:p>
    <w:p>
      <w:pPr>
        <w:autoSpaceDN w:val="0"/>
        <w:autoSpaceDE w:val="0"/>
        <w:widowControl/>
        <w:spacing w:line="234" w:lineRule="exact" w:before="234" w:after="0"/>
        <w:ind w:left="632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</w:t>
      </w:r>
      <w:r>
        <w:rPr>
          <w:rFonts w:ascii="NSimSun" w:hAnsi="NSimSun" w:eastAsia="NSimSun"/>
          <w:b w:val="0"/>
          <w:i w:val="0"/>
          <w:color w:val="000000"/>
          <w:sz w:val="21"/>
        </w:rPr>
        <w:t>）如果两个班联合起来，作为一个团体购票，可以省多少钱？</w:t>
      </w:r>
    </w:p>
    <w:p>
      <w:pPr>
        <w:autoSpaceDN w:val="0"/>
        <w:autoSpaceDE w:val="0"/>
        <w:widowControl/>
        <w:spacing w:line="234" w:lineRule="exact" w:before="236" w:after="0"/>
        <w:ind w:left="632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</w:t>
      </w:r>
      <w:r>
        <w:rPr>
          <w:rFonts w:ascii="NSimSun" w:hAnsi="NSimSun" w:eastAsia="NSimSun"/>
          <w:b w:val="0"/>
          <w:i w:val="0"/>
          <w:color w:val="000000"/>
          <w:sz w:val="21"/>
        </w:rPr>
        <w:t>）如果七年级（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）班单独组织去博物馆参观，你认为如何购票最省钱？</w:t>
      </w:r>
    </w:p>
    <w:p>
      <w:pPr>
        <w:autoSpaceDN w:val="0"/>
        <w:autoSpaceDE w:val="0"/>
        <w:widowControl/>
        <w:spacing w:line="234" w:lineRule="exact" w:before="4128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21"/>
        </w:rPr>
        <w:t>第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4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页，共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5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页</w:t>
      </w:r>
    </w:p>
    <w:p>
      <w:pPr>
        <w:sectPr>
          <w:type w:val="continuous"/>
          <w:pgSz w:w="11906" w:h="16838"/>
          <w:pgMar w:top="786" w:right="1440" w:bottom="504" w:left="1440" w:header="720" w:footer="720" w:gutter="0"/>
          <w:cols w:space="720" w:num="1" w:equalWidth="0">
            <w:col w:w="9026" w:space="0"/>
            <w:col w:w="3890" w:space="0"/>
            <w:col w:w="5135" w:space="0"/>
            <w:col w:w="9026" w:space="0"/>
            <w:col w:w="9970" w:space="0"/>
            <w:col w:w="3446" w:space="0"/>
            <w:col w:w="6524" w:space="0"/>
            <w:col w:w="9970" w:space="0"/>
            <w:col w:w="4718" w:space="0"/>
            <w:col w:w="5252" w:space="0"/>
            <w:col w:w="9970" w:space="0"/>
            <w:col w:w="9026" w:space="0"/>
            <w:col w:w="3814" w:space="0"/>
            <w:col w:w="5211" w:space="0"/>
            <w:col w:w="9026" w:space="0"/>
            <w:col w:w="3984" w:space="0"/>
            <w:col w:w="5041" w:space="0"/>
            <w:col w:w="9026" w:space="0"/>
            <w:col w:w="4124" w:space="0"/>
            <w:col w:w="4901" w:space="0"/>
            <w:col w:w="9026" w:space="0"/>
            <w:col w:w="4000" w:space="0"/>
            <w:col w:w="5025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2"/>
        <w:ind w:left="0" w:right="0"/>
      </w:pPr>
    </w:p>
    <w:p>
      <w:pPr>
        <w:autoSpaceDN w:val="0"/>
        <w:autoSpaceDE w:val="0"/>
        <w:widowControl/>
        <w:spacing w:line="384" w:lineRule="exact" w:before="0" w:after="162"/>
        <w:ind w:left="632" w:right="350" w:hanging="27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26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(10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分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) </w:t>
      </w:r>
      <w:r>
        <w:rPr>
          <w:rFonts w:ascii="NSimSun" w:hAnsi="NSimSun" w:eastAsia="NSimSun"/>
          <w:b w:val="0"/>
          <w:i w:val="0"/>
          <w:color w:val="000000"/>
          <w:sz w:val="21"/>
        </w:rPr>
        <w:t>某社区惠民水果店第一次用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615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元从水果批发市场购进甲、乙两种不同品种的 </w:t>
      </w:r>
      <w:r>
        <w:rPr>
          <w:rFonts w:ascii="NSimSun" w:hAnsi="NSimSun" w:eastAsia="NSimSun"/>
          <w:b w:val="0"/>
          <w:i w:val="0"/>
          <w:color w:val="000000"/>
          <w:sz w:val="21"/>
        </w:rPr>
        <w:t>苹果，其中甲种苹果的重量比乙种苹果重量的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2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倍多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15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千克，甲、乙两种苹果的进价和 </w:t>
      </w:r>
      <w:r>
        <w:rPr>
          <w:rFonts w:ascii="NSimSun" w:hAnsi="NSimSun" w:eastAsia="NSimSun"/>
          <w:b w:val="0"/>
          <w:i w:val="0"/>
          <w:color w:val="000000"/>
          <w:sz w:val="21"/>
        </w:rPr>
        <w:t>售价如下表：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36.0" w:type="dxa"/>
      </w:tblPr>
      <w:tblGrid>
        <w:gridCol w:w="3009"/>
        <w:gridCol w:w="3009"/>
        <w:gridCol w:w="3009"/>
      </w:tblGrid>
      <w:tr>
        <w:trPr>
          <w:trHeight w:hRule="exact" w:val="494"/>
        </w:trPr>
        <w:tc>
          <w:tcPr>
            <w:tcW w:type="dxa" w:w="2686"/>
            <w:tcBorders>
              <w:start w:sz="0.8000000000000682" w:val="single" w:color="#000000"/>
              <w:end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76"/>
            <w:tcBorders>
              <w:start w:sz="0.7999999999999545" w:val="single" w:color="#000000"/>
              <w:end w:sz="0.7999999999997272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24" w:after="0"/>
              <w:ind w:left="0" w:right="0" w:firstLine="0"/>
              <w:jc w:val="center"/>
            </w:pP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甲</w:t>
            </w:r>
          </w:p>
        </w:tc>
        <w:tc>
          <w:tcPr>
            <w:tcW w:type="dxa" w:w="2670"/>
            <w:tcBorders>
              <w:start w:sz="0.7999999999997272" w:val="single" w:color="#000000"/>
              <w:end w:sz="0.8000000000001819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24" w:after="0"/>
              <w:ind w:left="0" w:right="0" w:firstLine="0"/>
              <w:jc w:val="center"/>
            </w:pP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乙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36.0" w:type="dxa"/>
      </w:tblPr>
      <w:tblGrid>
        <w:gridCol w:w="3009"/>
        <w:gridCol w:w="3009"/>
        <w:gridCol w:w="3009"/>
      </w:tblGrid>
      <w:tr>
        <w:trPr>
          <w:trHeight w:hRule="exact" w:val="496"/>
        </w:trPr>
        <w:tc>
          <w:tcPr>
            <w:tcW w:type="dxa" w:w="2686"/>
            <w:tcBorders>
              <w:start w:sz="0.8000000000000682" w:val="single" w:color="#000000"/>
              <w:end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6" w:after="0"/>
              <w:ind w:left="0" w:right="0" w:firstLine="0"/>
              <w:jc w:val="center"/>
            </w:pP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进价（元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/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千克）</w:t>
            </w:r>
          </w:p>
        </w:tc>
        <w:tc>
          <w:tcPr>
            <w:tcW w:type="dxa" w:w="2676"/>
            <w:tcBorders>
              <w:start w:sz="0.7999999999999545" w:val="single" w:color="#000000"/>
              <w:end w:sz="0.7999999999997272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5</w:t>
            </w:r>
          </w:p>
        </w:tc>
        <w:tc>
          <w:tcPr>
            <w:tcW w:type="dxa" w:w="2670"/>
            <w:tcBorders>
              <w:start w:sz="0.7999999999997272" w:val="single" w:color="#000000"/>
              <w:end w:sz="0.8000000000001819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8</w:t>
            </w:r>
          </w:p>
        </w:tc>
      </w:tr>
    </w:tbl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36.0" w:type="dxa"/>
      </w:tblPr>
      <w:tblGrid>
        <w:gridCol w:w="3009"/>
        <w:gridCol w:w="3009"/>
        <w:gridCol w:w="3009"/>
      </w:tblGrid>
      <w:tr>
        <w:trPr>
          <w:trHeight w:hRule="exact" w:val="494"/>
        </w:trPr>
        <w:tc>
          <w:tcPr>
            <w:tcW w:type="dxa" w:w="2686"/>
            <w:tcBorders>
              <w:start w:sz="0.8000000000000682" w:val="single" w:color="#000000"/>
              <w:end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6" w:after="0"/>
              <w:ind w:left="0" w:right="0" w:firstLine="0"/>
              <w:jc w:val="center"/>
            </w:pP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售价（元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/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千克）</w:t>
            </w:r>
          </w:p>
        </w:tc>
        <w:tc>
          <w:tcPr>
            <w:tcW w:type="dxa" w:w="2676"/>
            <w:tcBorders>
              <w:start w:sz="0.7999999999999545" w:val="single" w:color="#000000"/>
              <w:end w:sz="0.7999999999997272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10</w:t>
            </w:r>
          </w:p>
        </w:tc>
        <w:tc>
          <w:tcPr>
            <w:tcW w:type="dxa" w:w="2670"/>
            <w:tcBorders>
              <w:start w:sz="0.7999999999997272" w:val="single" w:color="#000000"/>
              <w:end w:sz="0.8000000000001819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15</w:t>
            </w:r>
          </w:p>
        </w:tc>
      </w:tr>
    </w:tbl>
    <w:p>
      <w:pPr>
        <w:autoSpaceDN w:val="0"/>
        <w:autoSpaceDE w:val="0"/>
        <w:widowControl/>
        <w:spacing w:line="234" w:lineRule="exact" w:before="122" w:after="0"/>
        <w:ind w:left="632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）惠民水果店第一次购进的甲、乙两种苹果各多少千克？</w:t>
      </w:r>
    </w:p>
    <w:p>
      <w:pPr>
        <w:autoSpaceDN w:val="0"/>
        <w:autoSpaceDE w:val="0"/>
        <w:widowControl/>
        <w:spacing w:line="462" w:lineRule="exact" w:before="6" w:after="0"/>
        <w:ind w:left="632" w:right="350" w:firstLine="0"/>
        <w:jc w:val="both"/>
      </w:pPr>
      <w:r>
        <w:rPr>
          <w:rFonts w:ascii="NSimSun" w:hAnsi="NSimSun" w:eastAsia="NSimSun"/>
          <w:b w:val="0"/>
          <w:i w:val="0"/>
          <w:color w:val="000000"/>
          <w:sz w:val="21"/>
        </w:rPr>
        <w:t>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）惠民水果店第二次以第一次的进价又购进甲、乙两种苹果，其中甲种苹果的重量不 </w:t>
      </w:r>
      <w:r>
        <w:rPr>
          <w:rFonts w:ascii="NSimSun" w:hAnsi="NSimSun" w:eastAsia="NSimSun"/>
          <w:b w:val="0"/>
          <w:i w:val="0"/>
          <w:color w:val="000000"/>
          <w:sz w:val="21"/>
        </w:rPr>
        <w:t>变，乙种苹果的重量是第一次的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3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倍；甲种苹果按原价销售，乙种苹果打折销售．第二 </w:t>
      </w:r>
      <w:r>
        <w:rPr>
          <w:rFonts w:ascii="NSimSun" w:hAnsi="NSimSun" w:eastAsia="NSimSun"/>
          <w:b w:val="0"/>
          <w:i w:val="0"/>
          <w:color w:val="000000"/>
          <w:sz w:val="21"/>
        </w:rPr>
        <w:t>次甲、乙两种苹果都售完后获得的总利润为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735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元，求第二次乙种苹果按原价打几折销 </w:t>
      </w:r>
      <w:r>
        <w:rPr>
          <w:rFonts w:ascii="NSimSun" w:hAnsi="NSimSun" w:eastAsia="NSimSun"/>
          <w:b w:val="0"/>
          <w:i w:val="0"/>
          <w:color w:val="000000"/>
          <w:sz w:val="21"/>
        </w:rPr>
        <w:t>售？</w:t>
      </w:r>
    </w:p>
    <w:p>
      <w:pPr>
        <w:autoSpaceDN w:val="0"/>
        <w:autoSpaceDE w:val="0"/>
        <w:widowControl/>
        <w:spacing w:line="468" w:lineRule="exact" w:before="2356" w:after="0"/>
        <w:ind w:left="632" w:right="350" w:hanging="27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27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(10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分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) </w:t>
      </w:r>
      <w:r>
        <w:rPr>
          <w:rFonts w:ascii="NSimSun" w:hAnsi="NSimSun" w:eastAsia="NSimSun"/>
          <w:b w:val="0"/>
          <w:i w:val="0"/>
          <w:color w:val="000000"/>
          <w:sz w:val="21"/>
        </w:rPr>
        <w:t>如图，数轴上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</w:t>
      </w:r>
      <w:r>
        <w:rPr>
          <w:rFonts w:ascii="NSimSun" w:hAnsi="NSimSun" w:eastAsia="NSimSun"/>
          <w:b w:val="0"/>
          <w:i w:val="0"/>
          <w:color w:val="000000"/>
          <w:sz w:val="21"/>
        </w:rPr>
        <w:t>、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>、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C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三点对应的数分别为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</w:t>
      </w:r>
      <w:r>
        <w:rPr>
          <w:rFonts w:ascii="NSimSun" w:hAnsi="NSimSun" w:eastAsia="NSimSun"/>
          <w:b w:val="0"/>
          <w:i w:val="0"/>
          <w:color w:val="000000"/>
          <w:sz w:val="21"/>
        </w:rPr>
        <w:t>、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>、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c</w:t>
      </w:r>
      <w:r>
        <w:rPr>
          <w:rFonts w:ascii="NSimSun" w:hAnsi="NSimSun" w:eastAsia="NSimSun"/>
          <w:b w:val="0"/>
          <w:i w:val="0"/>
          <w:color w:val="000000"/>
          <w:sz w:val="21"/>
        </w:rPr>
        <w:t>，其中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的相反数是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3</w:t>
      </w:r>
      <w:r>
        <w:rPr>
          <w:rFonts w:ascii="NSimSun" w:hAnsi="NSimSun" w:eastAsia="NSimSun"/>
          <w:b w:val="0"/>
          <w:i w:val="0"/>
          <w:color w:val="000000"/>
          <w:sz w:val="21"/>
        </w:rPr>
        <w:t>，（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）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+|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c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9|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0</w:t>
      </w:r>
      <w:r>
        <w:rPr>
          <w:rFonts w:ascii="NSimSun" w:hAnsi="NSimSun" w:eastAsia="NSimSun"/>
          <w:b w:val="0"/>
          <w:i w:val="0"/>
          <w:color w:val="000000"/>
          <w:sz w:val="21"/>
        </w:rPr>
        <w:t>．规定：数轴上两点之间的距离用两个大写字母表示．例如：点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与点 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之间的距离记为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AB</w:t>
      </w:r>
      <w:r>
        <w:rPr>
          <w:rFonts w:ascii="NSimSun" w:hAnsi="NSimSun" w:eastAsia="NSimSun"/>
          <w:b w:val="0"/>
          <w:i w:val="0"/>
          <w:color w:val="000000"/>
          <w:sz w:val="21"/>
        </w:rPr>
        <w:t>．（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）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a</w:t>
      </w:r>
      <w:r>
        <w:rPr>
          <w:rFonts w:ascii="NSimSun" w:hAnsi="NSimSun" w:eastAsia="NSimSun"/>
          <w:b w:val="0"/>
          <w:i w:val="0"/>
          <w:color w:val="000000"/>
          <w:sz w:val="21"/>
        </w:rPr>
        <w:t>＝  ，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>＝  ，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c</w:t>
      </w:r>
      <w:r>
        <w:rPr>
          <w:rFonts w:ascii="NSimSun" w:hAnsi="NSimSun" w:eastAsia="NSimSun"/>
          <w:b w:val="0"/>
          <w:i w:val="0"/>
          <w:color w:val="000000"/>
          <w:sz w:val="21"/>
        </w:rPr>
        <w:t>＝  ．</w:t>
      </w:r>
    </w:p>
    <w:p>
      <w:pPr>
        <w:autoSpaceDN w:val="0"/>
        <w:autoSpaceDE w:val="0"/>
        <w:widowControl/>
        <w:spacing w:line="468" w:lineRule="exact" w:before="0" w:after="0"/>
        <w:ind w:left="632" w:right="288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</w:t>
      </w:r>
      <w:r>
        <w:rPr>
          <w:rFonts w:ascii="NSimSun" w:hAnsi="NSimSun" w:eastAsia="NSimSun"/>
          <w:b w:val="0"/>
          <w:i w:val="0"/>
          <w:color w:val="000000"/>
          <w:sz w:val="21"/>
        </w:rPr>
        <w:t>）若点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以每秒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1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个单位长度的速度向左运动，同时，点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B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和点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C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分别以每秒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3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个 </w:t>
      </w:r>
      <w:r>
        <w:rPr>
          <w:rFonts w:ascii="NSimSun" w:hAnsi="NSimSun" w:eastAsia="NSimSun"/>
          <w:b w:val="0"/>
          <w:i w:val="0"/>
          <w:color w:val="000000"/>
          <w:sz w:val="21"/>
        </w:rPr>
        <w:t>单位长度和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2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个单位长度的速度向右运动，设运动时间为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t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秒．</w:t>
      </w:r>
    </w:p>
    <w:p>
      <w:pPr>
        <w:autoSpaceDN w:val="0"/>
        <w:autoSpaceDE w:val="0"/>
        <w:widowControl/>
        <w:spacing w:line="452" w:lineRule="exact" w:before="16" w:after="0"/>
        <w:ind w:left="632" w:right="288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①</w:t>
      </w:r>
      <w:r>
        <w:rPr>
          <w:rFonts w:ascii="NSimSun" w:hAnsi="NSimSun" w:eastAsia="NSimSun"/>
          <w:b w:val="0"/>
          <w:i w:val="0"/>
          <w:color w:val="000000"/>
          <w:sz w:val="21"/>
        </w:rPr>
        <w:t>若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AB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6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BC</w:t>
      </w:r>
      <w:r>
        <w:rPr>
          <w:rFonts w:ascii="NSimSun" w:hAnsi="NSimSun" w:eastAsia="NSimSun"/>
          <w:b w:val="0"/>
          <w:i w:val="0"/>
          <w:color w:val="000000"/>
          <w:sz w:val="21"/>
        </w:rPr>
        <w:t>，求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t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的值；</w:t>
      </w:r>
      <w:r>
        <w:rPr>
          <w:rFonts w:ascii="SimSun" w:hAnsi="SimSun" w:eastAsia="SimSun"/>
          <w:b w:val="0"/>
          <w:i w:val="0"/>
          <w:color w:val="000000"/>
          <w:sz w:val="21"/>
        </w:rPr>
        <w:t>②</w:t>
      </w:r>
      <w:r>
        <w:rPr>
          <w:rFonts w:ascii="NSimSun" w:hAnsi="NSimSun" w:eastAsia="NSimSun"/>
          <w:b w:val="0"/>
          <w:i w:val="0"/>
          <w:color w:val="000000"/>
          <w:sz w:val="21"/>
        </w:rPr>
        <w:t>是否存在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m</w:t>
      </w:r>
      <w:r>
        <w:rPr>
          <w:rFonts w:ascii="NSimSun" w:hAnsi="NSimSun" w:eastAsia="NSimSun"/>
          <w:b w:val="0"/>
          <w:i w:val="0"/>
          <w:color w:val="000000"/>
          <w:sz w:val="21"/>
        </w:rPr>
        <w:t>，使得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mAC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4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AB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的值为定值？若存在，请求 </w:t>
      </w:r>
      <w:r>
        <w:rPr>
          <w:rFonts w:ascii="NSimSun" w:hAnsi="NSimSun" w:eastAsia="NSimSun"/>
          <w:b w:val="0"/>
          <w:i w:val="0"/>
          <w:color w:val="000000"/>
          <w:sz w:val="21"/>
        </w:rPr>
        <w:t>出这个定值；若不存在，请说明理由．</w:t>
      </w:r>
    </w:p>
    <w:p>
      <w:pPr>
        <w:autoSpaceDN w:val="0"/>
        <w:autoSpaceDE w:val="0"/>
        <w:widowControl/>
        <w:spacing w:line="240" w:lineRule="auto" w:before="258" w:after="0"/>
        <w:ind w:left="6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04720" cy="22225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222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4" w:lineRule="exact" w:before="2732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21"/>
        </w:rPr>
        <w:t>第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5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页，共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5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页</w:t>
      </w:r>
    </w:p>
    <w:sectPr w:rsidR="00FC693F" w:rsidRPr="0006063C" w:rsidSect="00034616">
      <w:pgSz w:w="11906" w:h="16838"/>
      <w:pgMar w:top="780" w:right="1440" w:bottom="504" w:left="1440" w:header="720" w:footer="720" w:gutter="0"/>
      <w:cols w:space="720" w:num="1" w:equalWidth="0">
        <w:col w:w="9026" w:space="0"/>
        <w:col w:w="9026" w:space="0"/>
        <w:col w:w="3890" w:space="0"/>
        <w:col w:w="5135" w:space="0"/>
        <w:col w:w="9026" w:space="0"/>
        <w:col w:w="9970" w:space="0"/>
        <w:col w:w="3446" w:space="0"/>
        <w:col w:w="6524" w:space="0"/>
        <w:col w:w="9970" w:space="0"/>
        <w:col w:w="4718" w:space="0"/>
        <w:col w:w="5252" w:space="0"/>
        <w:col w:w="9970" w:space="0"/>
        <w:col w:w="9026" w:space="0"/>
        <w:col w:w="3814" w:space="0"/>
        <w:col w:w="5211" w:space="0"/>
        <w:col w:w="9026" w:space="0"/>
        <w:col w:w="3984" w:space="0"/>
        <w:col w:w="5041" w:space="0"/>
        <w:col w:w="9026" w:space="0"/>
        <w:col w:w="4124" w:space="0"/>
        <w:col w:w="4901" w:space="0"/>
        <w:col w:w="9026" w:space="0"/>
        <w:col w:w="4000" w:space="0"/>
        <w:col w:w="5025" w:space="0"/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